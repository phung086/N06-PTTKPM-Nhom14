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4D038" w14:textId="77777777" w:rsidR="009222CD" w:rsidRDefault="00000000">
      <w:pPr>
        <w:pStyle w:val="u1"/>
      </w:pPr>
      <w:r>
        <w:t>Tuần 8 - Báo cáo tổng kết và trình bày</w:t>
      </w:r>
    </w:p>
    <w:p w14:paraId="3E84CA49" w14:textId="007E58ED" w:rsidR="009222CD" w:rsidRDefault="00000000">
      <w:r>
        <w:t>1. Mục tiêu</w:t>
      </w:r>
      <w:r>
        <w:br/>
        <w:t>Nhóm tiến hành tổng kết quá trình thực hiện, hoàn thành tài liệu báo cáo và trình bày hệ thống trước lớp.</w:t>
      </w:r>
      <w:r>
        <w:br/>
      </w:r>
      <w:r>
        <w:br/>
        <w:t>- Chuẩn bị báo cáo tổng kết dự án.</w:t>
      </w:r>
      <w:r>
        <w:br/>
        <w:t>- Trình bày demo hệ thống trước giảng viên và nhóm.</w:t>
      </w:r>
      <w:r>
        <w:br/>
        <w:t>- Tổng kết đánh giá hiệu suất hệ thống.</w:t>
      </w:r>
      <w:r>
        <w:br/>
      </w:r>
      <w:r>
        <w:br/>
        <w:t>2. Nội dung thực hành</w:t>
      </w:r>
      <w:r>
        <w:br/>
        <w:t>- Chuẩn bị tài liệu trình bày.</w:t>
      </w:r>
      <w:r>
        <w:br/>
        <w:t>- Chỉnh sửa giao diện dựa trên phản hồi từ người dùng thử.</w:t>
      </w:r>
      <w:r>
        <w:br/>
      </w:r>
      <w:r>
        <w:br/>
        <w:t>3. Kết quả đạt được</w:t>
      </w:r>
      <w:r>
        <w:br/>
        <w:t>- Hoàn thành báo cáo tổng kết.</w:t>
      </w:r>
      <w:r>
        <w:br/>
        <w:t>- Hệ thống sẵn sàng trình bày demo.</w:t>
      </w:r>
      <w:r>
        <w:br/>
      </w:r>
    </w:p>
    <w:p w14:paraId="0751397A" w14:textId="77777777" w:rsidR="009222CD" w:rsidRDefault="00000000">
      <w:r>
        <w:br w:type="page"/>
      </w:r>
    </w:p>
    <w:p w14:paraId="5216A076" w14:textId="77777777" w:rsidR="009222CD" w:rsidRDefault="00000000">
      <w:pPr>
        <w:pStyle w:val="u2"/>
      </w:pPr>
      <w:r>
        <w:lastRenderedPageBreak/>
        <w:t>Hình ảnh minh họa</w:t>
      </w:r>
    </w:p>
    <w:p w14:paraId="4916AFF9" w14:textId="7851D12C" w:rsidR="009222CD" w:rsidRDefault="009222CD">
      <w:pPr>
        <w:rPr>
          <w:noProof/>
        </w:rPr>
      </w:pPr>
    </w:p>
    <w:p w14:paraId="27FA67E9" w14:textId="111A54B6" w:rsidR="00890B45" w:rsidRDefault="00890B45">
      <w:r w:rsidRPr="00890B45">
        <w:drawing>
          <wp:inline distT="0" distB="0" distL="0" distR="0" wp14:anchorId="3A308529" wp14:editId="3813084F">
            <wp:extent cx="5486400" cy="2552065"/>
            <wp:effectExtent l="0" t="0" r="0" b="635"/>
            <wp:docPr id="2015000750" name="Hình ảnh 1" descr="Ảnh có chứa văn bản, phần mềm, Biểu tượng máy tính, Trang web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0750" name="Hình ảnh 1" descr="Ảnh có chứa văn bản, phần mềm, Biểu tượng máy tính, Trang web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CCE3" w14:textId="0A263F29" w:rsidR="009222CD" w:rsidRDefault="009222CD"/>
    <w:sectPr w:rsidR="00922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0632158">
    <w:abstractNumId w:val="8"/>
  </w:num>
  <w:num w:numId="2" w16cid:durableId="643042767">
    <w:abstractNumId w:val="6"/>
  </w:num>
  <w:num w:numId="3" w16cid:durableId="1830444610">
    <w:abstractNumId w:val="5"/>
  </w:num>
  <w:num w:numId="4" w16cid:durableId="1647123409">
    <w:abstractNumId w:val="4"/>
  </w:num>
  <w:num w:numId="5" w16cid:durableId="1312491028">
    <w:abstractNumId w:val="7"/>
  </w:num>
  <w:num w:numId="6" w16cid:durableId="1018191541">
    <w:abstractNumId w:val="3"/>
  </w:num>
  <w:num w:numId="7" w16cid:durableId="1839153180">
    <w:abstractNumId w:val="2"/>
  </w:num>
  <w:num w:numId="8" w16cid:durableId="1566255484">
    <w:abstractNumId w:val="1"/>
  </w:num>
  <w:num w:numId="9" w16cid:durableId="197232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0B45"/>
    <w:rsid w:val="009222CD"/>
    <w:rsid w:val="00AA1D8D"/>
    <w:rsid w:val="00B47730"/>
    <w:rsid w:val="00C707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0C3A8A5"/>
  <w14:defaultImageDpi w14:val="300"/>
  <w15:docId w15:val="{064CAA1C-8916-4B09-8455-E643E4E8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Pham Dinh Hung</cp:lastModifiedBy>
  <cp:revision>2</cp:revision>
  <dcterms:created xsi:type="dcterms:W3CDTF">2013-12-23T23:15:00Z</dcterms:created>
  <dcterms:modified xsi:type="dcterms:W3CDTF">2025-03-06T10:15:00Z</dcterms:modified>
  <cp:category/>
</cp:coreProperties>
</file>