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E7262" w14:textId="77777777" w:rsidR="004D0F85" w:rsidRDefault="00000000">
      <w:pPr>
        <w:pStyle w:val="u1"/>
      </w:pPr>
      <w:r>
        <w:t>Tuần 1 - Xác định đối tượng và yêu cầu hệ thống</w:t>
      </w:r>
    </w:p>
    <w:p w14:paraId="37A6F95C" w14:textId="56F01F75" w:rsidR="004D0F85" w:rsidRDefault="00000000">
      <w:r>
        <w:t>1. Mục tiêu</w:t>
      </w:r>
      <w:r>
        <w:br/>
        <w:t>Trong tuần đầu tiên, nhóm tập trung vào việc xác định đối tượng sử dụng hệ thống, nhóm khách hàng, và các yêu cầu chính của hệ thống quản lý nhân viên. Mục tiêu chính bao gồm:</w:t>
      </w:r>
      <w:r>
        <w:br/>
        <w:t>- Xác định đối tượng sử dụng hệ thống và nhu cầu của họ.</w:t>
      </w:r>
      <w:r>
        <w:br/>
        <w:t>- Phân loại các nhóm người dùng và nhóm sản phẩm liên quan.</w:t>
      </w:r>
      <w:r>
        <w:br/>
        <w:t>- Phân tích phân rã chức năng, xây dựng sơ đồ Use Case.</w:t>
      </w:r>
      <w:r>
        <w:br/>
        <w:t>- Mô hình hóa hệ thống bằng sơ đồ UML như sequence UML, state UML.</w:t>
      </w:r>
      <w:r>
        <w:br/>
        <w:t>- Định nghĩa rõ ràng dữ liệu đầu vào và đầu ra.</w:t>
      </w:r>
      <w:r>
        <w:br/>
      </w:r>
      <w:r>
        <w:br/>
        <w:t xml:space="preserve"> 2. Nội dung thực hành</w:t>
      </w:r>
      <w:r>
        <w:br/>
        <w:t>Nhóm đã nghiên cứu về yêu cầu hệ thống và xác định các tác nhân chính như:</w:t>
      </w:r>
      <w:r>
        <w:br/>
        <w:t>- Nhân viên: Người sử dụng hệ thống để quản lý thông tin cá nhân.</w:t>
      </w:r>
      <w:r>
        <w:br/>
        <w:t>- Quản lý nhân sự: Người giám sát hoạt động và phê duyệt thông tin nhân viên.</w:t>
      </w:r>
      <w:r>
        <w:br/>
        <w:t>- Ban giám đốc: Xem các báo cáo thống kê, phân tích tình hình nhân sự.</w:t>
      </w:r>
      <w:r>
        <w:br/>
      </w:r>
      <w:r>
        <w:br/>
        <w:t>Sau đó, nhóm phân tích từng trường hợp sử dụng và xây dựng sơ đồ Use Case mô tả cách các tác nhân tương tác với hệ thống.</w:t>
      </w:r>
      <w:r>
        <w:br/>
        <w:t>Ngoài ra, nhóm cũng đã thực hiện mô hình hóa dữ liệu và mô tả dữ liệu cần thiết cho hệ thống thông qua sơ đồ UML.</w:t>
      </w:r>
      <w:r>
        <w:br/>
      </w:r>
      <w:r>
        <w:br/>
        <w:t xml:space="preserve"> 3. Kết quả đạt được</w:t>
      </w:r>
      <w:r>
        <w:br/>
        <w:t>- Hoàn thành sơ đồ Use Case mô tả quy trình nghiệp vụ.</w:t>
      </w:r>
      <w:r>
        <w:br/>
        <w:t>- Xây dựng sơ đồ UML phản ánh mối quan hệ giữa các thành phần.</w:t>
      </w:r>
      <w:r>
        <w:br/>
        <w:t>- Định nghĩa dữ liệu đầu vào và đầu ra của hệ thống</w:t>
      </w:r>
      <w:r w:rsidR="000379A4">
        <w:t>.</w:t>
      </w:r>
    </w:p>
    <w:p w14:paraId="1BB91D82" w14:textId="77777777" w:rsidR="004D0F85" w:rsidRDefault="00000000">
      <w:r>
        <w:br w:type="page"/>
      </w:r>
    </w:p>
    <w:p w14:paraId="27ADCAF6" w14:textId="77777777" w:rsidR="004D0F85" w:rsidRDefault="00000000">
      <w:pPr>
        <w:pStyle w:val="u2"/>
      </w:pPr>
      <w:r>
        <w:lastRenderedPageBreak/>
        <w:t>Hình ảnh minh họa</w:t>
      </w:r>
    </w:p>
    <w:p w14:paraId="515004D3" w14:textId="77777777" w:rsidR="004D0F85" w:rsidRDefault="00000000">
      <w:r>
        <w:rPr>
          <w:noProof/>
        </w:rPr>
        <w:drawing>
          <wp:inline distT="0" distB="0" distL="0" distR="0" wp14:anchorId="05D5FB1B" wp14:editId="7D0EF639">
            <wp:extent cx="502920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_diagram.png"/>
                    <pic:cNvPicPr/>
                  </pic:nvPicPr>
                  <pic:blipFill>
                    <a:blip r:embed="rId6"/>
                    <a:stretch>
                      <a:fillRect/>
                    </a:stretch>
                  </pic:blipFill>
                  <pic:spPr>
                    <a:xfrm>
                      <a:off x="0" y="0"/>
                      <a:ext cx="5029200" cy="3771900"/>
                    </a:xfrm>
                    <a:prstGeom prst="rect">
                      <a:avLst/>
                    </a:prstGeom>
                  </pic:spPr>
                </pic:pic>
              </a:graphicData>
            </a:graphic>
          </wp:inline>
        </w:drawing>
      </w:r>
    </w:p>
    <w:sectPr w:rsidR="004D0F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Sudo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Sudo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Duudong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Duudong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Sudo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Duudong"/>
      <w:lvlText w:val=""/>
      <w:lvlJc w:val="left"/>
      <w:pPr>
        <w:tabs>
          <w:tab w:val="num" w:pos="360"/>
        </w:tabs>
        <w:ind w:left="360" w:hanging="360"/>
      </w:pPr>
      <w:rPr>
        <w:rFonts w:ascii="Symbol" w:hAnsi="Symbol" w:hint="default"/>
      </w:rPr>
    </w:lvl>
  </w:abstractNum>
  <w:num w:numId="1" w16cid:durableId="797840871">
    <w:abstractNumId w:val="8"/>
  </w:num>
  <w:num w:numId="2" w16cid:durableId="1493370755">
    <w:abstractNumId w:val="6"/>
  </w:num>
  <w:num w:numId="3" w16cid:durableId="1385325175">
    <w:abstractNumId w:val="5"/>
  </w:num>
  <w:num w:numId="4" w16cid:durableId="1627079039">
    <w:abstractNumId w:val="4"/>
  </w:num>
  <w:num w:numId="5" w16cid:durableId="2009283924">
    <w:abstractNumId w:val="7"/>
  </w:num>
  <w:num w:numId="6" w16cid:durableId="1686445390">
    <w:abstractNumId w:val="3"/>
  </w:num>
  <w:num w:numId="7" w16cid:durableId="204756136">
    <w:abstractNumId w:val="2"/>
  </w:num>
  <w:num w:numId="8" w16cid:durableId="106313598">
    <w:abstractNumId w:val="1"/>
  </w:num>
  <w:num w:numId="9" w16cid:durableId="1680421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79A4"/>
    <w:rsid w:val="0006063C"/>
    <w:rsid w:val="0015074B"/>
    <w:rsid w:val="0029639D"/>
    <w:rsid w:val="00326F90"/>
    <w:rsid w:val="004D0F85"/>
    <w:rsid w:val="00650B3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652085"/>
  <w14:defaultImageDpi w14:val="300"/>
  <w15:docId w15:val="{F9EF203C-10A1-40A0-9C3B-EFA78311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C693F"/>
  </w:style>
  <w:style w:type="paragraph" w:styleId="u1">
    <w:name w:val="heading 1"/>
    <w:basedOn w:val="Binhthng"/>
    <w:next w:val="Binhthng"/>
    <w:link w:val="u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u9">
    <w:name w:val="heading 9"/>
    <w:basedOn w:val="Binhthng"/>
    <w:next w:val="Binhthng"/>
    <w:link w:val="u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E618B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618BF"/>
  </w:style>
  <w:style w:type="paragraph" w:styleId="Chntrang">
    <w:name w:val="footer"/>
    <w:basedOn w:val="Binhthng"/>
    <w:link w:val="ChntrangChar"/>
    <w:uiPriority w:val="99"/>
    <w:unhideWhenUsed/>
    <w:rsid w:val="00E618B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618BF"/>
  </w:style>
  <w:style w:type="paragraph" w:styleId="KhngDncch">
    <w:name w:val="No Spacing"/>
    <w:uiPriority w:val="1"/>
    <w:qFormat/>
    <w:rsid w:val="00FC693F"/>
    <w:pPr>
      <w:spacing w:after="0" w:line="240" w:lineRule="auto"/>
    </w:pPr>
  </w:style>
  <w:style w:type="character" w:customStyle="1" w:styleId="u1Char">
    <w:name w:val="Đầu đề 1 Char"/>
    <w:basedOn w:val="Phngmcinhcuaoanvn"/>
    <w:link w:val="u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u2Char">
    <w:name w:val="Đầu đề 2 Char"/>
    <w:basedOn w:val="Phngmcinhcuaoanvn"/>
    <w:link w:val="u2"/>
    <w:uiPriority w:val="9"/>
    <w:rsid w:val="00FC693F"/>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rsid w:val="00FC693F"/>
    <w:rPr>
      <w:rFonts w:asciiTheme="majorHAnsi" w:eastAsiaTheme="majorEastAsia" w:hAnsiTheme="majorHAnsi" w:cstheme="majorBidi"/>
      <w:b/>
      <w:bCs/>
      <w:color w:val="4F81BD" w:themeColor="accent1"/>
    </w:rPr>
  </w:style>
  <w:style w:type="paragraph" w:styleId="Tiu">
    <w:name w:val="Title"/>
    <w:basedOn w:val="Binhthng"/>
    <w:next w:val="Binhthng"/>
    <w:link w:val="Tiu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uChar">
    <w:name w:val="Tiêu đề Char"/>
    <w:basedOn w:val="Phngmcinhcuaoanvn"/>
    <w:link w:val="Tiu"/>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Tiuphu">
    <w:name w:val="Subtitle"/>
    <w:basedOn w:val="Binhthng"/>
    <w:next w:val="Binhthng"/>
    <w:link w:val="Tiuphu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TiuphuChar">
    <w:name w:val="Tiêu đề phụ Char"/>
    <w:basedOn w:val="Phngmcinhcuaoanvn"/>
    <w:link w:val="Tiuphu"/>
    <w:uiPriority w:val="11"/>
    <w:rsid w:val="00FC693F"/>
    <w:rPr>
      <w:rFonts w:asciiTheme="majorHAnsi" w:eastAsiaTheme="majorEastAsia" w:hAnsiTheme="majorHAnsi" w:cstheme="majorBidi"/>
      <w:i/>
      <w:iCs/>
      <w:color w:val="4F81BD" w:themeColor="accent1"/>
      <w:spacing w:val="15"/>
      <w:sz w:val="24"/>
      <w:szCs w:val="24"/>
    </w:rPr>
  </w:style>
  <w:style w:type="paragraph" w:styleId="oancuaDanhsach">
    <w:name w:val="List Paragraph"/>
    <w:basedOn w:val="Binhthng"/>
    <w:uiPriority w:val="34"/>
    <w:qFormat/>
    <w:rsid w:val="00FC693F"/>
    <w:pPr>
      <w:ind w:left="720"/>
      <w:contextualSpacing/>
    </w:pPr>
  </w:style>
  <w:style w:type="paragraph" w:styleId="ThnVnban">
    <w:name w:val="Body Text"/>
    <w:basedOn w:val="Binhthng"/>
    <w:link w:val="ThnVnbanChar"/>
    <w:uiPriority w:val="99"/>
    <w:unhideWhenUsed/>
    <w:rsid w:val="00AA1D8D"/>
    <w:pPr>
      <w:spacing w:after="120"/>
    </w:pPr>
  </w:style>
  <w:style w:type="character" w:customStyle="1" w:styleId="ThnVnbanChar">
    <w:name w:val="Thân Văn bản Char"/>
    <w:basedOn w:val="Phngmcinhcuaoanvn"/>
    <w:link w:val="ThnVnban"/>
    <w:uiPriority w:val="99"/>
    <w:rsid w:val="00AA1D8D"/>
  </w:style>
  <w:style w:type="paragraph" w:styleId="Thnvnban2">
    <w:name w:val="Body Text 2"/>
    <w:basedOn w:val="Binhthng"/>
    <w:link w:val="Thnvnban2Char"/>
    <w:uiPriority w:val="99"/>
    <w:unhideWhenUsed/>
    <w:rsid w:val="00AA1D8D"/>
    <w:pPr>
      <w:spacing w:after="120" w:line="480" w:lineRule="auto"/>
    </w:pPr>
  </w:style>
  <w:style w:type="character" w:customStyle="1" w:styleId="Thnvnban2Char">
    <w:name w:val="Thân văn bản 2 Char"/>
    <w:basedOn w:val="Phngmcinhcuaoanvn"/>
    <w:link w:val="Thnvnban2"/>
    <w:uiPriority w:val="99"/>
    <w:rsid w:val="00AA1D8D"/>
  </w:style>
  <w:style w:type="paragraph" w:styleId="Thnvnban3">
    <w:name w:val="Body Text 3"/>
    <w:basedOn w:val="Binhthng"/>
    <w:link w:val="Thnvnban3Char"/>
    <w:uiPriority w:val="99"/>
    <w:unhideWhenUsed/>
    <w:rsid w:val="00AA1D8D"/>
    <w:pPr>
      <w:spacing w:after="120"/>
    </w:pPr>
    <w:rPr>
      <w:sz w:val="16"/>
      <w:szCs w:val="16"/>
    </w:rPr>
  </w:style>
  <w:style w:type="character" w:customStyle="1" w:styleId="Thnvnban3Char">
    <w:name w:val="Thân văn bản 3 Char"/>
    <w:basedOn w:val="Phngmcinhcuaoanvn"/>
    <w:link w:val="Thnvnban3"/>
    <w:uiPriority w:val="99"/>
    <w:rsid w:val="00AA1D8D"/>
    <w:rPr>
      <w:sz w:val="16"/>
      <w:szCs w:val="16"/>
    </w:rPr>
  </w:style>
  <w:style w:type="paragraph" w:styleId="Danhsach">
    <w:name w:val="List"/>
    <w:basedOn w:val="Binhthng"/>
    <w:uiPriority w:val="99"/>
    <w:unhideWhenUsed/>
    <w:rsid w:val="00AA1D8D"/>
    <w:pPr>
      <w:ind w:left="360" w:hanging="360"/>
      <w:contextualSpacing/>
    </w:pPr>
  </w:style>
  <w:style w:type="paragraph" w:styleId="Danhsach2">
    <w:name w:val="List 2"/>
    <w:basedOn w:val="Binhthng"/>
    <w:uiPriority w:val="99"/>
    <w:unhideWhenUsed/>
    <w:rsid w:val="00326F90"/>
    <w:pPr>
      <w:ind w:left="720" w:hanging="360"/>
      <w:contextualSpacing/>
    </w:pPr>
  </w:style>
  <w:style w:type="paragraph" w:styleId="Danhsach3">
    <w:name w:val="List 3"/>
    <w:basedOn w:val="Binhthng"/>
    <w:uiPriority w:val="99"/>
    <w:unhideWhenUsed/>
    <w:rsid w:val="00326F90"/>
    <w:pPr>
      <w:ind w:left="1080" w:hanging="360"/>
      <w:contextualSpacing/>
    </w:pPr>
  </w:style>
  <w:style w:type="paragraph" w:styleId="Duudong">
    <w:name w:val="List Bullet"/>
    <w:basedOn w:val="Binhthng"/>
    <w:uiPriority w:val="99"/>
    <w:unhideWhenUsed/>
    <w:rsid w:val="00326F90"/>
    <w:pPr>
      <w:numPr>
        <w:numId w:val="1"/>
      </w:numPr>
      <w:contextualSpacing/>
    </w:pPr>
  </w:style>
  <w:style w:type="paragraph" w:styleId="Duudong2">
    <w:name w:val="List Bullet 2"/>
    <w:basedOn w:val="Binhthng"/>
    <w:uiPriority w:val="99"/>
    <w:unhideWhenUsed/>
    <w:rsid w:val="00326F90"/>
    <w:pPr>
      <w:numPr>
        <w:numId w:val="2"/>
      </w:numPr>
      <w:contextualSpacing/>
    </w:pPr>
  </w:style>
  <w:style w:type="paragraph" w:styleId="Duudong3">
    <w:name w:val="List Bullet 3"/>
    <w:basedOn w:val="Binhthng"/>
    <w:uiPriority w:val="99"/>
    <w:unhideWhenUsed/>
    <w:rsid w:val="00326F90"/>
    <w:pPr>
      <w:numPr>
        <w:numId w:val="3"/>
      </w:numPr>
      <w:contextualSpacing/>
    </w:pPr>
  </w:style>
  <w:style w:type="paragraph" w:styleId="Sudong">
    <w:name w:val="List Number"/>
    <w:basedOn w:val="Binhthng"/>
    <w:uiPriority w:val="99"/>
    <w:unhideWhenUsed/>
    <w:rsid w:val="00326F90"/>
    <w:pPr>
      <w:numPr>
        <w:numId w:val="5"/>
      </w:numPr>
      <w:contextualSpacing/>
    </w:pPr>
  </w:style>
  <w:style w:type="paragraph" w:styleId="Sudong2">
    <w:name w:val="List Number 2"/>
    <w:basedOn w:val="Binhthng"/>
    <w:uiPriority w:val="99"/>
    <w:unhideWhenUsed/>
    <w:rsid w:val="0029639D"/>
    <w:pPr>
      <w:numPr>
        <w:numId w:val="6"/>
      </w:numPr>
      <w:contextualSpacing/>
    </w:pPr>
  </w:style>
  <w:style w:type="paragraph" w:styleId="Sudong3">
    <w:name w:val="List Number 3"/>
    <w:basedOn w:val="Binhthng"/>
    <w:uiPriority w:val="99"/>
    <w:unhideWhenUsed/>
    <w:rsid w:val="0029639D"/>
    <w:pPr>
      <w:numPr>
        <w:numId w:val="7"/>
      </w:numPr>
      <w:contextualSpacing/>
    </w:pPr>
  </w:style>
  <w:style w:type="paragraph" w:styleId="Danhsachlintuc">
    <w:name w:val="List Continue"/>
    <w:basedOn w:val="Binhthng"/>
    <w:uiPriority w:val="99"/>
    <w:unhideWhenUsed/>
    <w:rsid w:val="0029639D"/>
    <w:pPr>
      <w:spacing w:after="120"/>
      <w:ind w:left="360"/>
      <w:contextualSpacing/>
    </w:pPr>
  </w:style>
  <w:style w:type="paragraph" w:styleId="Danhsachlintuc2">
    <w:name w:val="List Continue 2"/>
    <w:basedOn w:val="Binhthng"/>
    <w:uiPriority w:val="99"/>
    <w:unhideWhenUsed/>
    <w:rsid w:val="0029639D"/>
    <w:pPr>
      <w:spacing w:after="120"/>
      <w:ind w:left="720"/>
      <w:contextualSpacing/>
    </w:pPr>
  </w:style>
  <w:style w:type="paragraph" w:styleId="Danhsachlintuc3">
    <w:name w:val="List Continue 3"/>
    <w:basedOn w:val="Binhthng"/>
    <w:uiPriority w:val="99"/>
    <w:unhideWhenUsed/>
    <w:rsid w:val="0029639D"/>
    <w:pPr>
      <w:spacing w:after="120"/>
      <w:ind w:left="1080"/>
      <w:contextualSpacing/>
    </w:pPr>
  </w:style>
  <w:style w:type="paragraph" w:styleId="VnbanMacro">
    <w:name w:val="macro"/>
    <w:link w:val="Vnban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VnbanMacroChar">
    <w:name w:val="Văn bản Macro Char"/>
    <w:basedOn w:val="Phngmcinhcuaoanvn"/>
    <w:link w:val="VnbanMacro"/>
    <w:uiPriority w:val="99"/>
    <w:rsid w:val="0029639D"/>
    <w:rPr>
      <w:rFonts w:ascii="Courier" w:hAnsi="Courier"/>
      <w:sz w:val="20"/>
      <w:szCs w:val="20"/>
    </w:rPr>
  </w:style>
  <w:style w:type="paragraph" w:styleId="Litrichdn">
    <w:name w:val="Quote"/>
    <w:basedOn w:val="Binhthng"/>
    <w:next w:val="Binhthng"/>
    <w:link w:val="LitrichdnChar"/>
    <w:uiPriority w:val="29"/>
    <w:qFormat/>
    <w:rsid w:val="00FC693F"/>
    <w:rPr>
      <w:i/>
      <w:iCs/>
      <w:color w:val="000000" w:themeColor="text1"/>
    </w:rPr>
  </w:style>
  <w:style w:type="character" w:customStyle="1" w:styleId="LitrichdnChar">
    <w:name w:val="Lời trích dẫn Char"/>
    <w:basedOn w:val="Phngmcinhcuaoanvn"/>
    <w:link w:val="Litrichdn"/>
    <w:uiPriority w:val="29"/>
    <w:rsid w:val="00FC693F"/>
    <w:rPr>
      <w:i/>
      <w:iCs/>
      <w:color w:val="000000" w:themeColor="text1"/>
    </w:rPr>
  </w:style>
  <w:style w:type="character" w:customStyle="1" w:styleId="u4Char">
    <w:name w:val="Đầu đề 4 Char"/>
    <w:basedOn w:val="Phngmcinhcuaoanvn"/>
    <w:link w:val="u4"/>
    <w:uiPriority w:val="9"/>
    <w:semiHidden/>
    <w:rsid w:val="00FC693F"/>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FC693F"/>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FC693F"/>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FC693F"/>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FC693F"/>
    <w:rPr>
      <w:rFonts w:asciiTheme="majorHAnsi" w:eastAsiaTheme="majorEastAsia" w:hAnsiTheme="majorHAnsi" w:cstheme="majorBidi"/>
      <w:color w:val="4F81BD" w:themeColor="accent1"/>
      <w:sz w:val="20"/>
      <w:szCs w:val="20"/>
    </w:rPr>
  </w:style>
  <w:style w:type="character" w:customStyle="1" w:styleId="u9Char">
    <w:name w:val="Đầu đề 9 Char"/>
    <w:basedOn w:val="Phngmcinhcuaoanvn"/>
    <w:link w:val="u9"/>
    <w:uiPriority w:val="9"/>
    <w:semiHidden/>
    <w:rsid w:val="00FC693F"/>
    <w:rPr>
      <w:rFonts w:asciiTheme="majorHAnsi" w:eastAsiaTheme="majorEastAsia" w:hAnsiTheme="majorHAnsi" w:cstheme="majorBidi"/>
      <w:i/>
      <w:iCs/>
      <w:color w:val="404040" w:themeColor="text1" w:themeTint="BF"/>
      <w:sz w:val="20"/>
      <w:szCs w:val="20"/>
    </w:rPr>
  </w:style>
  <w:style w:type="paragraph" w:styleId="Chuthich">
    <w:name w:val="caption"/>
    <w:basedOn w:val="Binhthng"/>
    <w:next w:val="Binhthng"/>
    <w:uiPriority w:val="35"/>
    <w:semiHidden/>
    <w:unhideWhenUsed/>
    <w:qFormat/>
    <w:rsid w:val="00FC693F"/>
    <w:pPr>
      <w:spacing w:line="240" w:lineRule="auto"/>
    </w:pPr>
    <w:rPr>
      <w:b/>
      <w:bCs/>
      <w:color w:val="4F81BD" w:themeColor="accent1"/>
      <w:sz w:val="18"/>
      <w:szCs w:val="18"/>
    </w:rPr>
  </w:style>
  <w:style w:type="character" w:styleId="Manh">
    <w:name w:val="Strong"/>
    <w:basedOn w:val="Phngmcinhcuaoanvn"/>
    <w:uiPriority w:val="22"/>
    <w:qFormat/>
    <w:rsid w:val="00FC693F"/>
    <w:rPr>
      <w:b/>
      <w:bCs/>
    </w:rPr>
  </w:style>
  <w:style w:type="character" w:styleId="Nhnmanh">
    <w:name w:val="Emphasis"/>
    <w:basedOn w:val="Phngmcinhcuaoanvn"/>
    <w:uiPriority w:val="20"/>
    <w:qFormat/>
    <w:rsid w:val="00FC693F"/>
    <w:rPr>
      <w:i/>
      <w:iCs/>
    </w:rPr>
  </w:style>
  <w:style w:type="paragraph" w:styleId="Nhaykepm">
    <w:name w:val="Intense Quote"/>
    <w:basedOn w:val="Binhthng"/>
    <w:next w:val="Binhthng"/>
    <w:link w:val="Nhaykepm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NhaykepmChar">
    <w:name w:val="Nháy kép Đậm Char"/>
    <w:basedOn w:val="Phngmcinhcuaoanvn"/>
    <w:link w:val="Nhaykepm"/>
    <w:uiPriority w:val="30"/>
    <w:rsid w:val="00FC693F"/>
    <w:rPr>
      <w:b/>
      <w:bCs/>
      <w:i/>
      <w:iCs/>
      <w:color w:val="4F81BD" w:themeColor="accent1"/>
    </w:rPr>
  </w:style>
  <w:style w:type="character" w:styleId="NhnmanhTinht">
    <w:name w:val="Subtle Emphasis"/>
    <w:basedOn w:val="Phngmcinhcuaoanvn"/>
    <w:uiPriority w:val="19"/>
    <w:qFormat/>
    <w:rsid w:val="00FC693F"/>
    <w:rPr>
      <w:i/>
      <w:iCs/>
      <w:color w:val="808080" w:themeColor="text1" w:themeTint="7F"/>
    </w:rPr>
  </w:style>
  <w:style w:type="character" w:styleId="NhnmnhThm">
    <w:name w:val="Intense Emphasis"/>
    <w:basedOn w:val="Phngmcinhcuaoanvn"/>
    <w:uiPriority w:val="21"/>
    <w:qFormat/>
    <w:rsid w:val="00FC693F"/>
    <w:rPr>
      <w:b/>
      <w:bCs/>
      <w:i/>
      <w:iCs/>
      <w:color w:val="4F81BD" w:themeColor="accent1"/>
    </w:rPr>
  </w:style>
  <w:style w:type="character" w:styleId="ThamchiuTinht">
    <w:name w:val="Subtle Reference"/>
    <w:basedOn w:val="Phngmcinhcuaoanvn"/>
    <w:uiPriority w:val="31"/>
    <w:qFormat/>
    <w:rsid w:val="00FC693F"/>
    <w:rPr>
      <w:smallCaps/>
      <w:color w:val="C0504D" w:themeColor="accent2"/>
      <w:u w:val="single"/>
    </w:rPr>
  </w:style>
  <w:style w:type="character" w:styleId="ThamchiuNhnmnh">
    <w:name w:val="Intense Reference"/>
    <w:basedOn w:val="Phngmcinhcuaoanvn"/>
    <w:uiPriority w:val="32"/>
    <w:qFormat/>
    <w:rsid w:val="00FC693F"/>
    <w:rPr>
      <w:b/>
      <w:bCs/>
      <w:smallCaps/>
      <w:color w:val="C0504D" w:themeColor="accent2"/>
      <w:spacing w:val="5"/>
      <w:u w:val="single"/>
    </w:rPr>
  </w:style>
  <w:style w:type="character" w:styleId="TiuSach">
    <w:name w:val="Book Title"/>
    <w:basedOn w:val="Phngmcinhcuaoanvn"/>
    <w:uiPriority w:val="33"/>
    <w:qFormat/>
    <w:rsid w:val="00FC693F"/>
    <w:rPr>
      <w:b/>
      <w:bCs/>
      <w:smallCaps/>
      <w:spacing w:val="5"/>
    </w:rPr>
  </w:style>
  <w:style w:type="paragraph" w:styleId="uMucluc">
    <w:name w:val="TOC Heading"/>
    <w:basedOn w:val="u1"/>
    <w:next w:val="Binhthng"/>
    <w:uiPriority w:val="39"/>
    <w:semiHidden/>
    <w:unhideWhenUsed/>
    <w:qFormat/>
    <w:rsid w:val="00FC693F"/>
    <w:pPr>
      <w:outlineLvl w:val="9"/>
    </w:pPr>
  </w:style>
  <w:style w:type="table" w:styleId="LiBang">
    <w:name w:val="Table Grid"/>
    <w:basedOn w:val="BangThngthng"/>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nnMausang">
    <w:name w:val="Light Shading"/>
    <w:basedOn w:val="BangThngthng"/>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1">
    <w:name w:val="Light Shading Accent 1"/>
    <w:basedOn w:val="BangThngthng"/>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nnMausang-Nhnmanh2">
    <w:name w:val="Light Shading Accent 2"/>
    <w:basedOn w:val="BangThngthng"/>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nnMausang-Nhnmanh3">
    <w:name w:val="Light Shading Accent 3"/>
    <w:basedOn w:val="BangThngthng"/>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nnMausang-Nhnmanh4">
    <w:name w:val="Light Shading Accent 4"/>
    <w:basedOn w:val="BangThngthng"/>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nnMausang-Nhnmanh5">
    <w:name w:val="Light Shading Accent 5"/>
    <w:basedOn w:val="BangThngthng"/>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nnMausang-Nhnmanh6">
    <w:name w:val="Light Shading Accent 6"/>
    <w:basedOn w:val="BangThngthng"/>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DanhsachMausang">
    <w:name w:val="Light List"/>
    <w:basedOn w:val="BangThngthng"/>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nhsachMausang-Nhnmanh1">
    <w:name w:val="Light List Accent 1"/>
    <w:basedOn w:val="BangThngthng"/>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DanhsachMausang-Nhnmanh2">
    <w:name w:val="Light List Accent 2"/>
    <w:basedOn w:val="BangThngthng"/>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DanhsachMausang-Nhnmanh3">
    <w:name w:val="Light List Accent 3"/>
    <w:basedOn w:val="BangThngthng"/>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DanhsachMausang-Nhnmanh4">
    <w:name w:val="Light List Accent 4"/>
    <w:basedOn w:val="BangThngthng"/>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DanhsachMausang-Nhnmanh5">
    <w:name w:val="Light List Accent 5"/>
    <w:basedOn w:val="BangThngthng"/>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DanhsachMausang-Nhnmanh6">
    <w:name w:val="Light List Accent 6"/>
    <w:basedOn w:val="BangThngthng"/>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Mausang">
    <w:name w:val="Light Grid"/>
    <w:basedOn w:val="BangThngthng"/>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Mausang-Nhnmanh1">
    <w:name w:val="Light Grid Accent 1"/>
    <w:basedOn w:val="BangThngthng"/>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Mausang-Nhnmanh2">
    <w:name w:val="Light Grid Accent 2"/>
    <w:basedOn w:val="BangThngthng"/>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Mausang-Nhnmanh3">
    <w:name w:val="Light Grid Accent 3"/>
    <w:basedOn w:val="BangThngthng"/>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Mausang-Nhnmanh4">
    <w:name w:val="Light Grid Accent 4"/>
    <w:basedOn w:val="BangThngthng"/>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Mausang-Nhnmanh5">
    <w:name w:val="Light Grid Accent 5"/>
    <w:basedOn w:val="BangThngthng"/>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Mausang-Nhnmanh6">
    <w:name w:val="Light Grid Accent 6"/>
    <w:basedOn w:val="BangThngthng"/>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nnVa1">
    <w:name w:val="Medium Shading 1"/>
    <w:basedOn w:val="BangThngthng"/>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nnVa1-Nhnmanh1">
    <w:name w:val="Medium Shading 1 Accent 1"/>
    <w:basedOn w:val="BangThngthng"/>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nnVa1-Nhnmanh2">
    <w:name w:val="Medium Shading 1 Accent 2"/>
    <w:basedOn w:val="BangThngthng"/>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nnVa1-Nhnmanh3">
    <w:name w:val="Medium Shading 1 Accent 3"/>
    <w:basedOn w:val="BangThngthng"/>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nnVa1-Nhnmanh4">
    <w:name w:val="Medium Shading 1 Accent 4"/>
    <w:basedOn w:val="BangThngthng"/>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nnVa1-Nhnmanh5">
    <w:name w:val="Medium Shading 1 Accent 5"/>
    <w:basedOn w:val="BangThngthng"/>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nnVa1-Nhnmanh6">
    <w:name w:val="Medium Shading 1 Accent 6"/>
    <w:basedOn w:val="BangThngthng"/>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nnVa2">
    <w:name w:val="Medium Shading 2"/>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1">
    <w:name w:val="Medium Shading 2 Accent 1"/>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2">
    <w:name w:val="Medium Shading 2 Accent 2"/>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3">
    <w:name w:val="Medium Shading 2 Accent 3"/>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4">
    <w:name w:val="Medium Shading 2 Accent 4"/>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5">
    <w:name w:val="Medium Shading 2 Accent 5"/>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6">
    <w:name w:val="Medium Shading 2 Accent 6"/>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nhsachVa1">
    <w:name w:val="Medium List 1"/>
    <w:basedOn w:val="BangThngthng"/>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DanhsachVa1-Nhnmanh1">
    <w:name w:val="Medium List 1 Accent 1"/>
    <w:basedOn w:val="BangThngthng"/>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DanhsachVa1-Nhnmanh2">
    <w:name w:val="Medium List 1 Accent 2"/>
    <w:basedOn w:val="BangThngthng"/>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DanhsachVa1-Nhnmanh3">
    <w:name w:val="Medium List 1 Accent 3"/>
    <w:basedOn w:val="BangThngthng"/>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DanhsachVa1-Nhnmanh4">
    <w:name w:val="Medium List 1 Accent 4"/>
    <w:basedOn w:val="BangThngthng"/>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DanhsachVa1-Nhnmanh5">
    <w:name w:val="Medium List 1 Accent 5"/>
    <w:basedOn w:val="BangThngthng"/>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DanhsachVa1-Nhnmanh6">
    <w:name w:val="Medium List 1 Accent 6"/>
    <w:basedOn w:val="BangThngthng"/>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DanhsachVa2">
    <w:name w:val="Medium List 2"/>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1">
    <w:name w:val="Medium List 2 Accent 1"/>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2">
    <w:name w:val="Medium List 2 Accent 2"/>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3">
    <w:name w:val="Medium List 2 Accent 3"/>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4">
    <w:name w:val="Medium List 2 Accent 4"/>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5">
    <w:name w:val="Medium List 2 Accent 5"/>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6">
    <w:name w:val="Medium List 2 Accent 6"/>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Va1">
    <w:name w:val="Medium Grid 1"/>
    <w:basedOn w:val="BangThngthng"/>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Va1-Nhnmanh1">
    <w:name w:val="Medium Grid 1 Accent 1"/>
    <w:basedOn w:val="BangThngthng"/>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Va1-Nhnmanh2">
    <w:name w:val="Medium Grid 1 Accent 2"/>
    <w:basedOn w:val="BangThngthng"/>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Va1-Nhnmanh3">
    <w:name w:val="Medium Grid 1 Accent 3"/>
    <w:basedOn w:val="BangThngthng"/>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Va1-Nhnmanh4">
    <w:name w:val="Medium Grid 1 Accent 4"/>
    <w:basedOn w:val="BangThngthng"/>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Va1-Nhnmanh5">
    <w:name w:val="Medium Grid 1 Accent 5"/>
    <w:basedOn w:val="BangThngthng"/>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Va1-Nhnmanh6">
    <w:name w:val="Medium Grid 1 Accent 6"/>
    <w:basedOn w:val="BangThngthng"/>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Va2">
    <w:name w:val="Medium Grid 2"/>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Va2-Nhnmanh1">
    <w:name w:val="Medium Grid 2 Accent 1"/>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Va2-Nhnmanh2">
    <w:name w:val="Medium Grid 2 Accent 2"/>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LiVa2-Nhnmanh3">
    <w:name w:val="Medium Grid 2 Accent 3"/>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Va2-Nhnmanh4">
    <w:name w:val="Medium Grid 2 Accent 4"/>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LiVa2-Nhnmanh5">
    <w:name w:val="Medium Grid 2 Accent 5"/>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Va2-Nhnmanh6">
    <w:name w:val="Medium Grid 2 Accent 6"/>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Va3">
    <w:name w:val="Medium Grid 3"/>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Va3-Nhnmanh1">
    <w:name w:val="Medium Grid 3 Accent 1"/>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Va3-Nhnmanh2">
    <w:name w:val="Medium Grid 3 Accent 2"/>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Va3-Nhnmanh3">
    <w:name w:val="Medium Grid 3 Accent 3"/>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Va3-Nhnmanh4">
    <w:name w:val="Medium Grid 3 Accent 4"/>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LiVa3-Nhnmanh5">
    <w:name w:val="Medium Grid 3 Accent 5"/>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Va3-Nhnmanh6">
    <w:name w:val="Medium Grid 3 Accent 6"/>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nhsachSm">
    <w:name w:val="Dark List"/>
    <w:basedOn w:val="BangThngthng"/>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nhsachSm-Nhnmanh1">
    <w:name w:val="Dark List Accent 1"/>
    <w:basedOn w:val="BangThngthng"/>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nhsachSm-Nhnmanh2">
    <w:name w:val="Dark List Accent 2"/>
    <w:basedOn w:val="BangThngthng"/>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nhsachSm-Nhnmanh3">
    <w:name w:val="Dark List Accent 3"/>
    <w:basedOn w:val="BangThngthng"/>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nhsachSm-Nhnmanh4">
    <w:name w:val="Dark List Accent 4"/>
    <w:basedOn w:val="BangThngthng"/>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nhsachSm-Nhnmanh5">
    <w:name w:val="Dark List Accent 5"/>
    <w:basedOn w:val="BangThngthng"/>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nhsachSm-Nhnmanh6">
    <w:name w:val="Dark List Accent 6"/>
    <w:basedOn w:val="BangThngthng"/>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nnScs">
    <w:name w:val="Colorful Shading"/>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nnScs-Nhnmanh1">
    <w:name w:val="Colorful Shading Accent 1"/>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nnScs-Nhnmanh2">
    <w:name w:val="Colorful Shading Accent 2"/>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nnScs-Nhnmanh3">
    <w:name w:val="Colorful Shading Accent 3"/>
    <w:basedOn w:val="BangThngthng"/>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nnScs-Nhnmanh4">
    <w:name w:val="Colorful Shading Accent 4"/>
    <w:basedOn w:val="BangThngthng"/>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nnScs-Nhnmanh5">
    <w:name w:val="Colorful Shading Accent 5"/>
    <w:basedOn w:val="BangThngthng"/>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nnScs-Nhnmanh6">
    <w:name w:val="Colorful Shading Accent 6"/>
    <w:basedOn w:val="BangThngthng"/>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nhsachScs">
    <w:name w:val="Colorful List"/>
    <w:basedOn w:val="BangThngthng"/>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nhsachScs-Nhnmanh1">
    <w:name w:val="Colorful List Accent 1"/>
    <w:basedOn w:val="BangThngthng"/>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DanhsachScs-Nhnmanh2">
    <w:name w:val="Colorful List Accent 2"/>
    <w:basedOn w:val="BangThngthng"/>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DanhsachScs-Nhnmanh3">
    <w:name w:val="Colorful List Accent 3"/>
    <w:basedOn w:val="BangThngthng"/>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DanhsachScs-Nhnmanh4">
    <w:name w:val="Colorful List Accent 4"/>
    <w:basedOn w:val="BangThngthng"/>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DanhsachScs-Nhnmanh5">
    <w:name w:val="Colorful List Accent 5"/>
    <w:basedOn w:val="BangThngthng"/>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DanhsachScs-Nhnmanh6">
    <w:name w:val="Colorful List Accent 6"/>
    <w:basedOn w:val="BangThngthng"/>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Scs">
    <w:name w:val="Colorful Grid"/>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cs-Nhnmanh1">
    <w:name w:val="Colorful Grid Accent 1"/>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Scs-Nhnmanh2">
    <w:name w:val="Colorful Grid Accent 2"/>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cs-Nhnmanh3">
    <w:name w:val="Colorful Grid Accent 3"/>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cs-Nhnmanh4">
    <w:name w:val="Colorful Grid Accent 4"/>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Scs-Nhnmanh5">
    <w:name w:val="Colorful Grid Accent 5"/>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cs-Nhnmanh6">
    <w:name w:val="Colorful Grid Accent 6"/>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Pham Dinh Hung</cp:lastModifiedBy>
  <cp:revision>2</cp:revision>
  <dcterms:created xsi:type="dcterms:W3CDTF">2013-12-23T23:15:00Z</dcterms:created>
  <dcterms:modified xsi:type="dcterms:W3CDTF">2025-03-06T10:09:00Z</dcterms:modified>
  <cp:category/>
</cp:coreProperties>
</file>