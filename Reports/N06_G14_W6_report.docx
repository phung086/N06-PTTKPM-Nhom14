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97A8D" w14:textId="77777777" w:rsidR="003D0814" w:rsidRDefault="00000000">
      <w:pPr>
        <w:pStyle w:val="u1"/>
      </w:pPr>
      <w:r>
        <w:t>Tuần 6 - Tích hợp API và dịch vụ liên kết</w:t>
      </w:r>
    </w:p>
    <w:p w14:paraId="383F3BE7" w14:textId="2F1F7D69" w:rsidR="003D0814" w:rsidRDefault="00000000">
      <w:r>
        <w:t>1. Mục tiêu</w:t>
      </w:r>
      <w:r>
        <w:br/>
        <w:t>Nhóm tập trung vào việc tích hợp API để đảm bảo hệ thống có thể kết nối với các dịch vụ bên ngoài.</w:t>
      </w:r>
      <w:r>
        <w:br/>
      </w:r>
      <w:r>
        <w:br/>
        <w:t>- Thiết kế API kết nối dữ liệu.</w:t>
      </w:r>
      <w:r>
        <w:br/>
        <w:t>- Kiểm tra luồng dữ liệu và kết nối giữa các dịch vụ.</w:t>
      </w:r>
      <w:r>
        <w:br/>
        <w:t>- Viết tài liệu mô tả chi tiết API.</w:t>
      </w:r>
      <w:r>
        <w:br/>
      </w:r>
      <w:r>
        <w:br/>
        <w:t xml:space="preserve"> 2. Nội dung thực hành</w:t>
      </w:r>
      <w:r>
        <w:br/>
        <w:t>- Phát triển API RESTful để giao tiếp giữa client và server.</w:t>
      </w:r>
      <w:r>
        <w:br/>
        <w:t>- Kiểm tra dữ liệu truyền qua API.</w:t>
      </w:r>
      <w:r>
        <w:br/>
        <w:t>- Viết tài liệu mô tả endpoint API.</w:t>
      </w:r>
      <w:r>
        <w:br/>
      </w:r>
      <w:r>
        <w:br/>
        <w:t xml:space="preserve"> 3. Kết quả đạt được</w:t>
      </w:r>
      <w:r>
        <w:br/>
        <w:t>- Hệ thống có API hoạt động ổn định.</w:t>
      </w:r>
      <w:r>
        <w:br/>
        <w:t>- Hoàn thiện tài liệu mô tả API.</w:t>
      </w:r>
    </w:p>
    <w:p w14:paraId="6CE9EE19" w14:textId="77777777" w:rsidR="003D0814" w:rsidRDefault="00000000">
      <w:r>
        <w:br w:type="page"/>
      </w:r>
    </w:p>
    <w:p w14:paraId="65602579" w14:textId="77777777" w:rsidR="003D0814" w:rsidRDefault="00000000">
      <w:pPr>
        <w:pStyle w:val="u2"/>
      </w:pPr>
      <w:r>
        <w:lastRenderedPageBreak/>
        <w:t>Hình ảnh minh họa</w:t>
      </w:r>
    </w:p>
    <w:p w14:paraId="348A7E7B" w14:textId="77777777" w:rsidR="003D0814" w:rsidRDefault="00000000">
      <w:r>
        <w:rPr>
          <w:noProof/>
        </w:rPr>
        <w:drawing>
          <wp:inline distT="0" distB="0" distL="0" distR="0" wp14:anchorId="19F4333F" wp14:editId="485EAB70">
            <wp:extent cx="502920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_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0143" w14:textId="77777777" w:rsidR="003D0814" w:rsidRDefault="00000000">
      <w:r>
        <w:rPr>
          <w:noProof/>
        </w:rPr>
        <w:drawing>
          <wp:inline distT="0" distB="0" distL="0" distR="0" wp14:anchorId="72E3C053" wp14:editId="26562BC9">
            <wp:extent cx="502920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_mocku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8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599528">
    <w:abstractNumId w:val="8"/>
  </w:num>
  <w:num w:numId="2" w16cid:durableId="131873517">
    <w:abstractNumId w:val="6"/>
  </w:num>
  <w:num w:numId="3" w16cid:durableId="1510021115">
    <w:abstractNumId w:val="5"/>
  </w:num>
  <w:num w:numId="4" w16cid:durableId="926577179">
    <w:abstractNumId w:val="4"/>
  </w:num>
  <w:num w:numId="5" w16cid:durableId="507984623">
    <w:abstractNumId w:val="7"/>
  </w:num>
  <w:num w:numId="6" w16cid:durableId="795180042">
    <w:abstractNumId w:val="3"/>
  </w:num>
  <w:num w:numId="7" w16cid:durableId="1863126402">
    <w:abstractNumId w:val="2"/>
  </w:num>
  <w:num w:numId="8" w16cid:durableId="634720459">
    <w:abstractNumId w:val="1"/>
  </w:num>
  <w:num w:numId="9" w16cid:durableId="1608659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0814"/>
    <w:rsid w:val="00AA1D8D"/>
    <w:rsid w:val="00B47730"/>
    <w:rsid w:val="00C70717"/>
    <w:rsid w:val="00CB0664"/>
    <w:rsid w:val="00D027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E01FCCB"/>
  <w14:defaultImageDpi w14:val="300"/>
  <w15:docId w15:val="{064CAA1C-8916-4B09-8455-E643E4E8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Pham Dinh Hung</cp:lastModifiedBy>
  <cp:revision>2</cp:revision>
  <dcterms:created xsi:type="dcterms:W3CDTF">2013-12-23T23:15:00Z</dcterms:created>
  <dcterms:modified xsi:type="dcterms:W3CDTF">2025-03-06T10:13:00Z</dcterms:modified>
  <cp:category/>
</cp:coreProperties>
</file>