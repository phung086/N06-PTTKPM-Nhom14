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FBD0" w14:textId="77777777" w:rsidR="007A1F37" w:rsidRDefault="00000000">
      <w:pPr>
        <w:pStyle w:val="u1"/>
      </w:pPr>
      <w:r>
        <w:t>Tuần 5 - Quản lý tài nguyên và tối ưu hóa</w:t>
      </w:r>
    </w:p>
    <w:p w14:paraId="2A14136F" w14:textId="7795FE02" w:rsidR="007A1F37" w:rsidRDefault="00000000">
      <w:r>
        <w:t>1. Mục tiêu</w:t>
      </w:r>
      <w:r>
        <w:br/>
        <w:t>Trong tuần này, nhóm tập trung vào quản lý tài nguyên hệ thống, tối ưu hóa hiệu suất, và đảm bảo chương trình hoạt động mượt mà.</w:t>
      </w:r>
      <w:r>
        <w:br/>
      </w:r>
      <w:r>
        <w:br/>
        <w:t>- Kiểm soát tài nguyên sử dụng trong hệ thống.</w:t>
      </w:r>
      <w:r>
        <w:br/>
        <w:t>- Ứng dụng đa luồng để tối ưu hiệu suất xử lý.</w:t>
      </w:r>
      <w:r>
        <w:br/>
        <w:t>- Hoàn thiện tài liệu UML chi tiết.</w:t>
      </w:r>
      <w:r>
        <w:br/>
      </w:r>
      <w:r>
        <w:br/>
        <w:t xml:space="preserve"> 2. Nội dung thực hành</w:t>
      </w:r>
      <w:r>
        <w:br/>
        <w:t>Nhóm đã thực hiện các bước sau:</w:t>
      </w:r>
      <w:r>
        <w:br/>
        <w:t>- Kiểm tra hiệu suất xử lý hệ thống.</w:t>
      </w:r>
      <w:r>
        <w:br/>
        <w:t>- Triển khai đa luồng giúp tăng tốc độ xử lý dữ liệu.</w:t>
      </w:r>
      <w:r>
        <w:br/>
        <w:t>- Viết tài liệu đặc tả UML để mô tả kiến trúc hệ thống.</w:t>
      </w:r>
      <w:r>
        <w:br/>
      </w:r>
      <w:r>
        <w:br/>
        <w:t xml:space="preserve"> 3. Kết quả đạt được</w:t>
      </w:r>
      <w:r>
        <w:br/>
        <w:t>- Hệ thống hoạt động mượt mà hơn sau tối ưu hóa.</w:t>
      </w:r>
      <w:r>
        <w:br/>
        <w:t>- Hoàn thiện tài liệu UML mô tả chi tiết kiến trúc phần mềm.</w:t>
      </w:r>
    </w:p>
    <w:p w14:paraId="5F3A5DFE" w14:textId="77777777" w:rsidR="007A1F37" w:rsidRDefault="00000000">
      <w:r>
        <w:br w:type="page"/>
      </w:r>
    </w:p>
    <w:p w14:paraId="5D34BCDA" w14:textId="77777777" w:rsidR="007A1F37" w:rsidRDefault="00000000">
      <w:pPr>
        <w:pStyle w:val="u2"/>
      </w:pPr>
      <w:r>
        <w:lastRenderedPageBreak/>
        <w:t>Hình ảnh minh họa</w:t>
      </w:r>
    </w:p>
    <w:p w14:paraId="4B3DE065" w14:textId="77777777" w:rsidR="007A1F37" w:rsidRDefault="00000000">
      <w:r>
        <w:rPr>
          <w:noProof/>
        </w:rPr>
        <w:drawing>
          <wp:inline distT="0" distB="0" distL="0" distR="0" wp14:anchorId="7DCB1D86" wp14:editId="74389257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5D6F" w14:textId="77777777" w:rsidR="007A1F37" w:rsidRDefault="00000000">
      <w:r>
        <w:rPr>
          <w:noProof/>
        </w:rPr>
        <w:drawing>
          <wp:inline distT="0" distB="0" distL="0" distR="0" wp14:anchorId="39530CC4" wp14:editId="421D8A1A">
            <wp:extent cx="5029200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308239">
    <w:abstractNumId w:val="8"/>
  </w:num>
  <w:num w:numId="2" w16cid:durableId="783042951">
    <w:abstractNumId w:val="6"/>
  </w:num>
  <w:num w:numId="3" w16cid:durableId="86273663">
    <w:abstractNumId w:val="5"/>
  </w:num>
  <w:num w:numId="4" w16cid:durableId="176702650">
    <w:abstractNumId w:val="4"/>
  </w:num>
  <w:num w:numId="5" w16cid:durableId="640841885">
    <w:abstractNumId w:val="7"/>
  </w:num>
  <w:num w:numId="6" w16cid:durableId="1335113779">
    <w:abstractNumId w:val="3"/>
  </w:num>
  <w:num w:numId="7" w16cid:durableId="257950450">
    <w:abstractNumId w:val="2"/>
  </w:num>
  <w:num w:numId="8" w16cid:durableId="2096856114">
    <w:abstractNumId w:val="1"/>
  </w:num>
  <w:num w:numId="9" w16cid:durableId="6221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F37"/>
    <w:rsid w:val="00981ADE"/>
    <w:rsid w:val="00AA1D8D"/>
    <w:rsid w:val="00B47730"/>
    <w:rsid w:val="00C707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BCFF37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2</cp:revision>
  <dcterms:created xsi:type="dcterms:W3CDTF">2013-12-23T23:15:00Z</dcterms:created>
  <dcterms:modified xsi:type="dcterms:W3CDTF">2025-03-06T10:13:00Z</dcterms:modified>
  <cp:category/>
</cp:coreProperties>
</file>