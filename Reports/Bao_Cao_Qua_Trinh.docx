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Báo cáo quá trình thực hiện dự án: Trang web Quản lý Nhân viên</w:t>
      </w:r>
    </w:p>
    <w:p>
      <w:pPr>
        <w:pStyle w:val="Heading2"/>
      </w:pPr>
      <w:r>
        <w:t>Tuần 1: Lên kế hoạch và phân tích yêu cầu</w:t>
      </w:r>
    </w:p>
    <w:p>
      <w:r>
        <w:t>- Mô tả dự án: Thiết kế một trang web quản lý nhân viên phục vụ nhu cầu theo dõi, chấm công, và thống kê hiệu suất.</w:t>
        <w:br/>
        <w:t>- Các yêu cầu đặt ra:</w:t>
        <w:br/>
        <w:t xml:space="preserve">  - Giao diện thân thiện, dễ sử dụng.</w:t>
        <w:br/>
        <w:t xml:space="preserve">  - Chức năng quản lý nhân viên, bộ phận, chấm công.</w:t>
        <w:br/>
        <w:t xml:space="preserve">  - Hỗ trợ báo cáo hàng tuần.</w:t>
        <w:br/>
        <w:t>- Kết quả tuần: Hoàn thành phân tích yêu cầu, lập danh sách Use Case chính.</w:t>
      </w:r>
    </w:p>
    <w:p>
      <w:pPr>
        <w:pStyle w:val="Heading2"/>
      </w:pPr>
      <w:r>
        <w:t>Tuần 2: Thiết kế giao diện (UI/UX)</w:t>
      </w:r>
    </w:p>
    <w:p>
      <w:r>
        <w:t>- Công việc thực hiện:</w:t>
        <w:br/>
        <w:t xml:space="preserve">  - Phân tích giao diện theo các chức năng:</w:t>
        <w:br/>
        <w:t xml:space="preserve">    - Trang đăng nhập.</w:t>
        <w:br/>
        <w:t xml:space="preserve">    - Dashboard.</w:t>
        <w:br/>
        <w:t xml:space="preserve">    - Trang quản lý nhân viên.</w:t>
        <w:br/>
        <w:t xml:space="preserve">    - Trang chấm công.</w:t>
        <w:br/>
        <w:t xml:space="preserve">    - Trang báo cáo.</w:t>
        <w:br/>
        <w:t xml:space="preserve">  - Thiết kế giao diện với Figma:</w:t>
        <w:br/>
        <w:t xml:space="preserve">    - Hoàn thành bản vẽ wireframe.</w:t>
        <w:br/>
        <w:t xml:space="preserve">    - Tạo prototype cơ bản cho giao diện.</w:t>
        <w:br/>
        <w:t>- Công cụ sử dụng: Figma.</w:t>
        <w:br/>
        <w:t>- Kết quả tuần:</w:t>
        <w:br/>
        <w:t xml:space="preserve">  - Hoàn thành giao diện UI cơ bản.</w:t>
        <w:br/>
        <w:t xml:space="preserve">  - Chuẩn bị để triển khai code giao diện.</w:t>
      </w:r>
    </w:p>
    <w:p>
      <w:pPr>
        <w:pStyle w:val="Heading2"/>
      </w:pPr>
      <w:r>
        <w:t>Dự kiến tuần tới</w:t>
      </w:r>
    </w:p>
    <w:p>
      <w:r>
        <w:t>- Tích hợp giao diện vào code.</w:t>
        <w:br/>
        <w:t>- Triển khai cơ sở dữ liệu cho các chức năng chính.</w:t>
        <w:br/>
        <w:t>- Xây dựng API quản lý nhân viên.</w:t>
      </w:r>
    </w:p>
    <w:p>
      <w:pPr>
        <w:pStyle w:val="Heading2"/>
      </w:pPr>
      <w:r>
        <w:t>Ghi chú</w:t>
      </w:r>
    </w:p>
    <w:p>
      <w:r>
        <w:t>- Tài liệu thiết kế giao diện đã được đưa lên Git.</w:t>
        <w:br/>
        <w:t>- File Figma đã được chia sẻ với các thành viên nhóm qua link.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