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9BA74" w14:textId="77777777" w:rsidR="00005176" w:rsidRDefault="00000000">
      <w:pPr>
        <w:pStyle w:val="u1"/>
      </w:pPr>
      <w:r>
        <w:t>Tuần 2 - Hoàn thiện yêu cầu và thiết kế proposal</w:t>
      </w:r>
    </w:p>
    <w:p w14:paraId="0A92B9D4" w14:textId="5A45FB43" w:rsidR="00005176" w:rsidRDefault="00000000">
      <w:r>
        <w:t>1. Mục tiêu</w:t>
      </w:r>
      <w:r>
        <w:br/>
        <w:t>Tuần này nhóm tập trung vào việc bổ sung chi tiết các yêu cầu đã xác định từ tuần trước, đồng thời bắt đầu viết proposal mô tả tổng quan về hệ thống.</w:t>
      </w:r>
      <w:r>
        <w:br/>
      </w:r>
      <w:r>
        <w:br/>
        <w:t>- Hoàn thiện các yêu cầu đã xác định từ tuần 1.</w:t>
      </w:r>
      <w:r>
        <w:br/>
        <w:t>- Viết proposal mô tả chi tiết về hệ thống quản lý nhân viên.</w:t>
      </w:r>
      <w:r>
        <w:br/>
        <w:t>- Xác định các chức năng chính và đối tượng người sử dụng.</w:t>
      </w:r>
      <w:r>
        <w:br/>
        <w:t>- Đặc tả hệ thống bằng sơ đồ mô tả quy trình làm việc.</w:t>
      </w:r>
      <w:r>
        <w:br/>
      </w:r>
      <w:r>
        <w:br/>
        <w:t xml:space="preserve"> 2. Nội dung thực hành</w:t>
      </w:r>
      <w:r>
        <w:br/>
        <w:t>Nhóm đã tiến hành nghiên cứu và thu thập thông tin chi tiết để viết proposal, trong đó bao gồm:</w:t>
      </w:r>
      <w:r>
        <w:br/>
        <w:t>- Xác định phạm vi dự án, các tính năng chính mà hệ thống sẽ cung cấp.</w:t>
      </w:r>
      <w:r>
        <w:br/>
        <w:t>- Phân tích yêu cầu người dùng, từ đó đưa ra các chức năng cụ thể như:</w:t>
      </w:r>
      <w:r>
        <w:br/>
        <w:t xml:space="preserve">  + Quản lý nhân viên.</w:t>
      </w:r>
      <w:r>
        <w:br/>
        <w:t xml:space="preserve">  + Quản lý phòng ban và vị trí công việc.</w:t>
      </w:r>
      <w:r>
        <w:br/>
        <w:t xml:space="preserve">  + Quản lý chấm công và nghỉ phép.</w:t>
      </w:r>
      <w:r>
        <w:br/>
        <w:t xml:space="preserve">  + Báo cáo thống kê nhân sự.</w:t>
      </w:r>
      <w:r>
        <w:br/>
        <w:t>- Đặc tả hệ thống bằng sơ đồ mô tả quy trình nghiệp vụ.</w:t>
      </w:r>
      <w:r>
        <w:br/>
      </w:r>
      <w:r>
        <w:br/>
        <w:t xml:space="preserve"> 3. Kết quả đạt được</w:t>
      </w:r>
      <w:r>
        <w:br/>
        <w:t>- Hoàn thành proposal chi tiết mô tả hệ thống.</w:t>
      </w:r>
      <w:r>
        <w:br/>
        <w:t>- Xây dựng sơ đồ mô tả hệ thống và các chức năng chính.</w:t>
      </w:r>
      <w:r>
        <w:br/>
        <w:t>- Chuẩn bị các tài liệu đặc tả để triển khai trong các tuần tiếp theo.</w:t>
      </w:r>
    </w:p>
    <w:p w14:paraId="39EFAAA5" w14:textId="77777777" w:rsidR="00005176" w:rsidRDefault="00000000">
      <w:r>
        <w:br w:type="page"/>
      </w:r>
    </w:p>
    <w:p w14:paraId="3A72515C" w14:textId="77777777" w:rsidR="00005176" w:rsidRDefault="00000000">
      <w:pPr>
        <w:pStyle w:val="u2"/>
      </w:pPr>
      <w:r>
        <w:lastRenderedPageBreak/>
        <w:t>Hình ảnh minh họa</w:t>
      </w:r>
    </w:p>
    <w:p w14:paraId="4EA812F5" w14:textId="77777777" w:rsidR="00005176" w:rsidRDefault="00000000">
      <w:r>
        <w:rPr>
          <w:noProof/>
        </w:rPr>
        <w:drawing>
          <wp:inline distT="0" distB="0" distL="0" distR="0" wp14:anchorId="20EC275C" wp14:editId="1EAEAC8C">
            <wp:extent cx="5029200" cy="352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diagram.png"/>
                    <pic:cNvPicPr/>
                  </pic:nvPicPr>
                  <pic:blipFill>
                    <a:blip r:embed="rId6"/>
                    <a:stretch>
                      <a:fillRect/>
                    </a:stretch>
                  </pic:blipFill>
                  <pic:spPr>
                    <a:xfrm>
                      <a:off x="0" y="0"/>
                      <a:ext cx="5029200" cy="3520440"/>
                    </a:xfrm>
                    <a:prstGeom prst="rect">
                      <a:avLst/>
                    </a:prstGeom>
                  </pic:spPr>
                </pic:pic>
              </a:graphicData>
            </a:graphic>
          </wp:inline>
        </w:drawing>
      </w:r>
    </w:p>
    <w:sectPr w:rsidR="000051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1169833084">
    <w:abstractNumId w:val="8"/>
  </w:num>
  <w:num w:numId="2" w16cid:durableId="2071884227">
    <w:abstractNumId w:val="6"/>
  </w:num>
  <w:num w:numId="3" w16cid:durableId="1977952357">
    <w:abstractNumId w:val="5"/>
  </w:num>
  <w:num w:numId="4" w16cid:durableId="217710904">
    <w:abstractNumId w:val="4"/>
  </w:num>
  <w:num w:numId="5" w16cid:durableId="1643389445">
    <w:abstractNumId w:val="7"/>
  </w:num>
  <w:num w:numId="6" w16cid:durableId="945500841">
    <w:abstractNumId w:val="3"/>
  </w:num>
  <w:num w:numId="7" w16cid:durableId="882131120">
    <w:abstractNumId w:val="2"/>
  </w:num>
  <w:num w:numId="8" w16cid:durableId="2086411688">
    <w:abstractNumId w:val="1"/>
  </w:num>
  <w:num w:numId="9" w16cid:durableId="128558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176"/>
    <w:rsid w:val="00034616"/>
    <w:rsid w:val="0006063C"/>
    <w:rsid w:val="0015074B"/>
    <w:rsid w:val="0029639D"/>
    <w:rsid w:val="00326F90"/>
    <w:rsid w:val="00650B38"/>
    <w:rsid w:val="00AA1D8D"/>
    <w:rsid w:val="00B47730"/>
    <w:rsid w:val="00CB0664"/>
    <w:rsid w:val="00DA55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F9FAA"/>
  <w14:defaultImageDpi w14:val="300"/>
  <w15:docId w15:val="{F9EF203C-10A1-40A0-9C3B-EFA78311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Pham Dinh Hung</cp:lastModifiedBy>
  <cp:revision>2</cp:revision>
  <dcterms:created xsi:type="dcterms:W3CDTF">2013-12-23T23:15:00Z</dcterms:created>
  <dcterms:modified xsi:type="dcterms:W3CDTF">2025-03-06T10:10:00Z</dcterms:modified>
  <cp:category/>
</cp:coreProperties>
</file>