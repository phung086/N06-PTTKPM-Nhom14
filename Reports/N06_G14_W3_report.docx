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DF355" w14:textId="77777777" w:rsidR="004376BC" w:rsidRDefault="00000000">
      <w:pPr>
        <w:pStyle w:val="u1"/>
      </w:pPr>
      <w:r>
        <w:t>Tuần 3 - Mô hình hệ thống và thiết kế giao diện</w:t>
      </w:r>
    </w:p>
    <w:p w14:paraId="119CDA6D" w14:textId="6D9281F8" w:rsidR="004376BC" w:rsidRDefault="00000000">
      <w:r>
        <w:t>1. Mục tiêu</w:t>
      </w:r>
      <w:r>
        <w:br/>
        <w:t>Tuần này nhóm tập trung vào việc xây dựng mô hình hệ thống, thiết kế giao diện, và tạo các sơ đồ mô tả hệ thống con.</w:t>
      </w:r>
      <w:r>
        <w:br/>
      </w:r>
      <w:r>
        <w:br/>
        <w:t>- Xây dựng sơ đồ tổng quan hệ thống.</w:t>
      </w:r>
      <w:r>
        <w:br/>
        <w:t>- Thiết kế hệ thống con và mô tả bằng flow diagram, state diagram.</w:t>
      </w:r>
      <w:r>
        <w:br/>
        <w:t>- Thiết kế giao diện hệ thống trên Figma.</w:t>
      </w:r>
      <w:r>
        <w:br/>
        <w:t>- Hoàn thiện giao diện chính và các thành phần UI.</w:t>
      </w:r>
      <w:r>
        <w:br/>
      </w:r>
      <w:r>
        <w:br/>
        <w:t xml:space="preserve"> 2. Nội dung thực hành</w:t>
      </w:r>
      <w:r>
        <w:br/>
        <w:t>Nhóm tiến hành:</w:t>
      </w:r>
      <w:r>
        <w:br/>
        <w:t>- Vẽ sơ đồ flow diagram mô tả quy trình hoạt động hệ thống.</w:t>
      </w:r>
      <w:r>
        <w:br/>
        <w:t>- Xây dựng sơ đồ state diagram phản ánh trạng thái hệ thống.</w:t>
      </w:r>
      <w:r>
        <w:br/>
        <w:t>- Bắt đầu thiết kế giao diện người dùng trên Figma, tập trung vào các thành phần chính như:</w:t>
      </w:r>
      <w:r>
        <w:br/>
        <w:t xml:space="preserve">  + Trang đăng nhập.</w:t>
      </w:r>
      <w:r>
        <w:br/>
        <w:t xml:space="preserve">  + Dashboard quản lý nhân viên.</w:t>
      </w:r>
      <w:r>
        <w:br/>
        <w:t xml:space="preserve">  + Giao diện quản lý phòng ban.</w:t>
      </w:r>
      <w:r>
        <w:br/>
      </w:r>
      <w:r>
        <w:br/>
        <w:t xml:space="preserve"> 3. Kết quả đạt được</w:t>
      </w:r>
      <w:r>
        <w:br/>
        <w:t>- Hoàn thành sơ đồ hệ thống chi tiết.</w:t>
      </w:r>
      <w:r>
        <w:br/>
        <w:t>- Xây dựng giao diện hệ thống cơ bản trên Figma.</w:t>
      </w:r>
      <w:r>
        <w:br/>
        <w:t>- Thiết kế các thành phần UI chính.</w:t>
      </w:r>
    </w:p>
    <w:p w14:paraId="49743335" w14:textId="77777777" w:rsidR="004376BC" w:rsidRDefault="00000000">
      <w:r>
        <w:br w:type="page"/>
      </w:r>
    </w:p>
    <w:p w14:paraId="09DD4728" w14:textId="77777777" w:rsidR="004376BC" w:rsidRDefault="00000000">
      <w:pPr>
        <w:pStyle w:val="u2"/>
      </w:pPr>
      <w:r>
        <w:lastRenderedPageBreak/>
        <w:t>Hình ảnh minh họa</w:t>
      </w:r>
    </w:p>
    <w:p w14:paraId="08FF8747" w14:textId="77777777" w:rsidR="004376BC" w:rsidRDefault="00000000">
      <w:r>
        <w:rPr>
          <w:noProof/>
        </w:rPr>
        <w:drawing>
          <wp:inline distT="0" distB="0" distL="0" distR="0" wp14:anchorId="4DF555AE" wp14:editId="57E4D877">
            <wp:extent cx="5029200" cy="314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_mockup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6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udo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udo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Duudong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Duudo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udo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Duudo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6586149">
    <w:abstractNumId w:val="8"/>
  </w:num>
  <w:num w:numId="2" w16cid:durableId="1222786246">
    <w:abstractNumId w:val="6"/>
  </w:num>
  <w:num w:numId="3" w16cid:durableId="1044789180">
    <w:abstractNumId w:val="5"/>
  </w:num>
  <w:num w:numId="4" w16cid:durableId="308444168">
    <w:abstractNumId w:val="4"/>
  </w:num>
  <w:num w:numId="5" w16cid:durableId="662439543">
    <w:abstractNumId w:val="7"/>
  </w:num>
  <w:num w:numId="6" w16cid:durableId="981350085">
    <w:abstractNumId w:val="3"/>
  </w:num>
  <w:num w:numId="7" w16cid:durableId="1213036689">
    <w:abstractNumId w:val="2"/>
  </w:num>
  <w:num w:numId="8" w16cid:durableId="966089166">
    <w:abstractNumId w:val="1"/>
  </w:num>
  <w:num w:numId="9" w16cid:durableId="1327517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76BC"/>
    <w:rsid w:val="00930115"/>
    <w:rsid w:val="00AA1D8D"/>
    <w:rsid w:val="00B47730"/>
    <w:rsid w:val="00C7071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9C5F60B"/>
  <w14:defaultImageDpi w14:val="300"/>
  <w15:docId w15:val="{064CAA1C-8916-4B09-8455-E643E4E84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C693F"/>
  </w:style>
  <w:style w:type="paragraph" w:styleId="u1">
    <w:name w:val="heading 1"/>
    <w:basedOn w:val="Binhthng"/>
    <w:next w:val="Binhthng"/>
    <w:link w:val="u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618BF"/>
  </w:style>
  <w:style w:type="paragraph" w:styleId="Chntrang">
    <w:name w:val="footer"/>
    <w:basedOn w:val="Binhthng"/>
    <w:link w:val="Chn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618BF"/>
  </w:style>
  <w:style w:type="paragraph" w:styleId="KhngDncch">
    <w:name w:val="No Spacing"/>
    <w:uiPriority w:val="1"/>
    <w:qFormat/>
    <w:rsid w:val="00FC693F"/>
    <w:pPr>
      <w:spacing w:after="0" w:line="240" w:lineRule="auto"/>
    </w:pPr>
  </w:style>
  <w:style w:type="character" w:customStyle="1" w:styleId="u1Char">
    <w:name w:val="Đầu đề 1 Char"/>
    <w:basedOn w:val="Phngmcinhcuaoanvn"/>
    <w:link w:val="u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u">
    <w:name w:val="Title"/>
    <w:basedOn w:val="Binhthng"/>
    <w:next w:val="Binhthng"/>
    <w:link w:val="Tiu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uChar">
    <w:name w:val="Tiêu đề Char"/>
    <w:basedOn w:val="Phngmcinhcuaoanvn"/>
    <w:link w:val="Ti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iuphu">
    <w:name w:val="Subtitle"/>
    <w:basedOn w:val="Binhthng"/>
    <w:next w:val="Binhthng"/>
    <w:link w:val="Tiuphu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uphuChar">
    <w:name w:val="Tiêu đề phụ Char"/>
    <w:basedOn w:val="Phngmcinhcuaoanvn"/>
    <w:link w:val="Tiuph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FC693F"/>
    <w:pPr>
      <w:ind w:left="720"/>
      <w:contextualSpacing/>
    </w:pPr>
  </w:style>
  <w:style w:type="paragraph" w:styleId="ThnVnban">
    <w:name w:val="Body Text"/>
    <w:basedOn w:val="Binhthng"/>
    <w:link w:val="ThnVnbanChar"/>
    <w:uiPriority w:val="99"/>
    <w:unhideWhenUsed/>
    <w:rsid w:val="00AA1D8D"/>
    <w:pPr>
      <w:spacing w:after="120"/>
    </w:pPr>
  </w:style>
  <w:style w:type="character" w:customStyle="1" w:styleId="ThnVnbanChar">
    <w:name w:val="Thân Văn bản Char"/>
    <w:basedOn w:val="Phngmcinhcuaoanvn"/>
    <w:link w:val="ThnVnban"/>
    <w:uiPriority w:val="99"/>
    <w:rsid w:val="00AA1D8D"/>
  </w:style>
  <w:style w:type="paragraph" w:styleId="Thnvnban2">
    <w:name w:val="Body Text 2"/>
    <w:basedOn w:val="Binhthng"/>
    <w:link w:val="Thnvnban2Char"/>
    <w:uiPriority w:val="99"/>
    <w:unhideWhenUsed/>
    <w:rsid w:val="00AA1D8D"/>
    <w:pPr>
      <w:spacing w:after="120" w:line="480" w:lineRule="auto"/>
    </w:pPr>
  </w:style>
  <w:style w:type="character" w:customStyle="1" w:styleId="Thnvnban2Char">
    <w:name w:val="Thân văn bản 2 Char"/>
    <w:basedOn w:val="Phngmcinhcuaoanvn"/>
    <w:link w:val="Thnvnban2"/>
    <w:uiPriority w:val="99"/>
    <w:rsid w:val="00AA1D8D"/>
  </w:style>
  <w:style w:type="paragraph" w:styleId="Thnvnban3">
    <w:name w:val="Body Text 3"/>
    <w:basedOn w:val="Binhthng"/>
    <w:link w:val="Thnvnban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hnvnban3Char">
    <w:name w:val="Thân văn bản 3 Char"/>
    <w:basedOn w:val="Phngmcinhcuaoanvn"/>
    <w:link w:val="Thnvnban3"/>
    <w:uiPriority w:val="99"/>
    <w:rsid w:val="00AA1D8D"/>
    <w:rPr>
      <w:sz w:val="16"/>
      <w:szCs w:val="16"/>
    </w:rPr>
  </w:style>
  <w:style w:type="paragraph" w:styleId="Danhsach">
    <w:name w:val="List"/>
    <w:basedOn w:val="Binhthng"/>
    <w:uiPriority w:val="99"/>
    <w:unhideWhenUsed/>
    <w:rsid w:val="00AA1D8D"/>
    <w:pPr>
      <w:ind w:left="360" w:hanging="360"/>
      <w:contextualSpacing/>
    </w:pPr>
  </w:style>
  <w:style w:type="paragraph" w:styleId="Danhsach2">
    <w:name w:val="List 2"/>
    <w:basedOn w:val="Binhthng"/>
    <w:uiPriority w:val="99"/>
    <w:unhideWhenUsed/>
    <w:rsid w:val="00326F90"/>
    <w:pPr>
      <w:ind w:left="720" w:hanging="360"/>
      <w:contextualSpacing/>
    </w:pPr>
  </w:style>
  <w:style w:type="paragraph" w:styleId="Danhsach3">
    <w:name w:val="List 3"/>
    <w:basedOn w:val="Binhthng"/>
    <w:uiPriority w:val="99"/>
    <w:unhideWhenUsed/>
    <w:rsid w:val="00326F90"/>
    <w:pPr>
      <w:ind w:left="1080" w:hanging="360"/>
      <w:contextualSpacing/>
    </w:pPr>
  </w:style>
  <w:style w:type="paragraph" w:styleId="Duudong">
    <w:name w:val="List Bullet"/>
    <w:basedOn w:val="Binhthng"/>
    <w:uiPriority w:val="99"/>
    <w:unhideWhenUsed/>
    <w:rsid w:val="00326F90"/>
    <w:pPr>
      <w:numPr>
        <w:numId w:val="1"/>
      </w:numPr>
      <w:contextualSpacing/>
    </w:pPr>
  </w:style>
  <w:style w:type="paragraph" w:styleId="Duudong2">
    <w:name w:val="List Bullet 2"/>
    <w:basedOn w:val="Binhthng"/>
    <w:uiPriority w:val="99"/>
    <w:unhideWhenUsed/>
    <w:rsid w:val="00326F90"/>
    <w:pPr>
      <w:numPr>
        <w:numId w:val="2"/>
      </w:numPr>
      <w:contextualSpacing/>
    </w:pPr>
  </w:style>
  <w:style w:type="paragraph" w:styleId="Duudong3">
    <w:name w:val="List Bullet 3"/>
    <w:basedOn w:val="Binhthng"/>
    <w:uiPriority w:val="99"/>
    <w:unhideWhenUsed/>
    <w:rsid w:val="00326F90"/>
    <w:pPr>
      <w:numPr>
        <w:numId w:val="3"/>
      </w:numPr>
      <w:contextualSpacing/>
    </w:pPr>
  </w:style>
  <w:style w:type="paragraph" w:styleId="Sudong">
    <w:name w:val="List Number"/>
    <w:basedOn w:val="Binhthng"/>
    <w:uiPriority w:val="99"/>
    <w:unhideWhenUsed/>
    <w:rsid w:val="00326F90"/>
    <w:pPr>
      <w:numPr>
        <w:numId w:val="5"/>
      </w:numPr>
      <w:contextualSpacing/>
    </w:pPr>
  </w:style>
  <w:style w:type="paragraph" w:styleId="Sudong2">
    <w:name w:val="List Number 2"/>
    <w:basedOn w:val="Binhthng"/>
    <w:uiPriority w:val="99"/>
    <w:unhideWhenUsed/>
    <w:rsid w:val="0029639D"/>
    <w:pPr>
      <w:numPr>
        <w:numId w:val="6"/>
      </w:numPr>
      <w:contextualSpacing/>
    </w:pPr>
  </w:style>
  <w:style w:type="paragraph" w:styleId="Sudong3">
    <w:name w:val="List Number 3"/>
    <w:basedOn w:val="Binhthng"/>
    <w:uiPriority w:val="99"/>
    <w:unhideWhenUsed/>
    <w:rsid w:val="0029639D"/>
    <w:pPr>
      <w:numPr>
        <w:numId w:val="7"/>
      </w:numPr>
      <w:contextualSpacing/>
    </w:pPr>
  </w:style>
  <w:style w:type="paragraph" w:styleId="Danhsachlintuc">
    <w:name w:val="List Continue"/>
    <w:basedOn w:val="Binhthng"/>
    <w:uiPriority w:val="99"/>
    <w:unhideWhenUsed/>
    <w:rsid w:val="0029639D"/>
    <w:pPr>
      <w:spacing w:after="120"/>
      <w:ind w:left="360"/>
      <w:contextualSpacing/>
    </w:pPr>
  </w:style>
  <w:style w:type="paragraph" w:styleId="Danhsachlintuc2">
    <w:name w:val="List Continue 2"/>
    <w:basedOn w:val="Binhthng"/>
    <w:uiPriority w:val="99"/>
    <w:unhideWhenUsed/>
    <w:rsid w:val="0029639D"/>
    <w:pPr>
      <w:spacing w:after="120"/>
      <w:ind w:left="720"/>
      <w:contextualSpacing/>
    </w:pPr>
  </w:style>
  <w:style w:type="paragraph" w:styleId="Danhsachlintuc3">
    <w:name w:val="List Continue 3"/>
    <w:basedOn w:val="Binhthng"/>
    <w:uiPriority w:val="99"/>
    <w:unhideWhenUsed/>
    <w:rsid w:val="0029639D"/>
    <w:pPr>
      <w:spacing w:after="120"/>
      <w:ind w:left="1080"/>
      <w:contextualSpacing/>
    </w:pPr>
  </w:style>
  <w:style w:type="paragraph" w:styleId="VnbanMacro">
    <w:name w:val="macro"/>
    <w:link w:val="Vnban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VnbanMacroChar">
    <w:name w:val="Văn bản Macro Char"/>
    <w:basedOn w:val="Phngmcinhcuaoanvn"/>
    <w:link w:val="VnbanMacro"/>
    <w:uiPriority w:val="99"/>
    <w:rsid w:val="0029639D"/>
    <w:rPr>
      <w:rFonts w:ascii="Courier" w:hAnsi="Courier"/>
      <w:sz w:val="20"/>
      <w:szCs w:val="20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C693F"/>
    <w:rPr>
      <w:i/>
      <w:iCs/>
      <w:color w:val="000000" w:themeColor="text1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C693F"/>
    <w:rPr>
      <w:i/>
      <w:iCs/>
      <w:color w:val="000000" w:themeColor="tex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Manh">
    <w:name w:val="Strong"/>
    <w:basedOn w:val="Phngmcinhcuaoanvn"/>
    <w:uiPriority w:val="22"/>
    <w:qFormat/>
    <w:rsid w:val="00FC693F"/>
    <w:rPr>
      <w:b/>
      <w:bCs/>
    </w:rPr>
  </w:style>
  <w:style w:type="character" w:styleId="Nhnmanh">
    <w:name w:val="Emphasis"/>
    <w:basedOn w:val="Phngmcinhcuaoanvn"/>
    <w:uiPriority w:val="20"/>
    <w:qFormat/>
    <w:rsid w:val="00FC693F"/>
    <w:rPr>
      <w:i/>
      <w:iCs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FC693F"/>
    <w:rPr>
      <w:b/>
      <w:bCs/>
      <w:i/>
      <w:iCs/>
      <w:color w:val="4F81BD" w:themeColor="accent1"/>
    </w:rPr>
  </w:style>
  <w:style w:type="character" w:styleId="NhnmanhTinht">
    <w:name w:val="Subtle Emphasis"/>
    <w:basedOn w:val="Phngmcinhcuaoanvn"/>
    <w:uiPriority w:val="19"/>
    <w:qFormat/>
    <w:rsid w:val="00FC693F"/>
    <w:rPr>
      <w:i/>
      <w:iCs/>
      <w:color w:val="808080" w:themeColor="text1" w:themeTint="7F"/>
    </w:rPr>
  </w:style>
  <w:style w:type="character" w:styleId="NhnmnhThm">
    <w:name w:val="Intense Emphasis"/>
    <w:basedOn w:val="Phngmcinhcuaoanvn"/>
    <w:uiPriority w:val="21"/>
    <w:qFormat/>
    <w:rsid w:val="00FC693F"/>
    <w:rPr>
      <w:b/>
      <w:bCs/>
      <w:i/>
      <w:iCs/>
      <w:color w:val="4F81BD" w:themeColor="accent1"/>
    </w:rPr>
  </w:style>
  <w:style w:type="character" w:styleId="ThamchiuTinht">
    <w:name w:val="Subtle Reference"/>
    <w:basedOn w:val="Phngmcinhcuaoanvn"/>
    <w:uiPriority w:val="31"/>
    <w:qFormat/>
    <w:rsid w:val="00FC693F"/>
    <w:rPr>
      <w:smallCaps/>
      <w:color w:val="C0504D" w:themeColor="accent2"/>
      <w:u w:val="single"/>
    </w:rPr>
  </w:style>
  <w:style w:type="character" w:styleId="ThamchiuNhnmnh">
    <w:name w:val="Intense Reference"/>
    <w:basedOn w:val="Phngmcinhcuaoanvn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uSach">
    <w:name w:val="Book Title"/>
    <w:basedOn w:val="Phngmcinhcuaoanvn"/>
    <w:uiPriority w:val="33"/>
    <w:qFormat/>
    <w:rsid w:val="00FC693F"/>
    <w:rPr>
      <w:b/>
      <w:bCs/>
      <w:smallCaps/>
      <w:spacing w:val="5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FC693F"/>
    <w:pPr>
      <w:outlineLvl w:val="9"/>
    </w:pPr>
  </w:style>
  <w:style w:type="table" w:styleId="LiBang">
    <w:name w:val="Table Grid"/>
    <w:basedOn w:val="BangThngthng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nnMausang">
    <w:name w:val="Light Shading"/>
    <w:basedOn w:val="BangThngthng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nnMausang-Nhnmanh1">
    <w:name w:val="Light Shading Accent 1"/>
    <w:basedOn w:val="BangThngthng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nnMausang-Nhnmanh2">
    <w:name w:val="Light Shading Accent 2"/>
    <w:basedOn w:val="BangThngthng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nnMausang-Nhnmanh3">
    <w:name w:val="Light Shading Accent 3"/>
    <w:basedOn w:val="BangThngthng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nnMausang-Nhnmanh4">
    <w:name w:val="Light Shading Accent 4"/>
    <w:basedOn w:val="BangThngthng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nnMausang-Nhnmanh5">
    <w:name w:val="Light Shading Accent 5"/>
    <w:basedOn w:val="BangThngthng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nnMausang-Nhnmanh6">
    <w:name w:val="Light Shading Accent 6"/>
    <w:basedOn w:val="BangThngthng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DanhsachMausang">
    <w:name w:val="Light List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nhsachMausang-Nhnmanh1">
    <w:name w:val="Light List Accent 1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DanhsachMausang-Nhnmanh2">
    <w:name w:val="Light List Accent 2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DanhsachMausang-Nhnmanh3">
    <w:name w:val="Light List Accent 3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DanhsachMausang-Nhnmanh4">
    <w:name w:val="Light List Accent 4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DanhsachMausang-Nhnmanh5">
    <w:name w:val="Light List Accent 5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DanhsachMausang-Nhnmanh6">
    <w:name w:val="Light List Accent 6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Mausang">
    <w:name w:val="Light Grid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Mausang-Nhnmanh1">
    <w:name w:val="Light Grid Accent 1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Mausang-Nhnmanh2">
    <w:name w:val="Light Grid Accent 2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Mausang-Nhnmanh3">
    <w:name w:val="Light Grid Accent 3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Mausang-Nhnmanh4">
    <w:name w:val="Light Grid Accent 4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Mausang-Nhnmanh5">
    <w:name w:val="Light Grid Accent 5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Mausang-Nhnmanh6">
    <w:name w:val="Light Grid Accent 6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nnVa1">
    <w:name w:val="Medium Shading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1">
    <w:name w:val="Medium Shading 1 Accent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2">
    <w:name w:val="Medium Shading 1 Accent 2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3">
    <w:name w:val="Medium Shading 1 Accent 3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4">
    <w:name w:val="Medium Shading 1 Accent 4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5">
    <w:name w:val="Medium Shading 1 Accent 5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6">
    <w:name w:val="Medium Shading 1 Accent 6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2">
    <w:name w:val="Medium Shading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1">
    <w:name w:val="Medium Shading 2 Accent 1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2">
    <w:name w:val="Medium Shading 2 Accent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3">
    <w:name w:val="Medium Shading 2 Accent 3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4">
    <w:name w:val="Medium Shading 2 Accent 4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5">
    <w:name w:val="Medium Shading 2 Accent 5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6">
    <w:name w:val="Medium Shading 2 Accent 6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nhsachVa1">
    <w:name w:val="Medium Lis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DanhsachVa1-Nhnmanh1">
    <w:name w:val="Medium List 1 Accen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DanhsachVa1-Nhnmanh2">
    <w:name w:val="Medium List 1 Accent 2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DanhsachVa1-Nhnmanh3">
    <w:name w:val="Medium List 1 Accent 3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DanhsachVa1-Nhnmanh4">
    <w:name w:val="Medium List 1 Accent 4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DanhsachVa1-Nhnmanh5">
    <w:name w:val="Medium List 1 Accent 5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DanhsachVa1-Nhnmanh6">
    <w:name w:val="Medium List 1 Accent 6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DanhsachVa2">
    <w:name w:val="Medium Lis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1">
    <w:name w:val="Medium List 2 Accent 1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2">
    <w:name w:val="Medium List 2 Accen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3">
    <w:name w:val="Medium List 2 Accent 3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4">
    <w:name w:val="Medium List 2 Accent 4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5">
    <w:name w:val="Medium List 2 Accent 5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6">
    <w:name w:val="Medium List 2 Accent 6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Va1">
    <w:name w:val="Medium Grid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Va1-Nhnmanh1">
    <w:name w:val="Medium Grid 1 Accent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Va1-Nhnmanh2">
    <w:name w:val="Medium Grid 1 Accent 2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Va1-Nhnmanh3">
    <w:name w:val="Medium Grid 1 Accent 3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Va1-Nhnmanh4">
    <w:name w:val="Medium Grid 1 Accent 4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Va1-Nhnmanh5">
    <w:name w:val="Medium Grid 1 Accent 5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Va1-Nhnmanh6">
    <w:name w:val="Medium Grid 1 Accent 6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Va2">
    <w:name w:val="Medium Grid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1">
    <w:name w:val="Medium Grid 2 Accent 1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2">
    <w:name w:val="Medium Grid 2 Accent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3">
    <w:name w:val="Medium Grid 2 Accent 3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4">
    <w:name w:val="Medium Grid 2 Accent 4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5">
    <w:name w:val="Medium Grid 2 Accent 5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6">
    <w:name w:val="Medium Grid 2 Accent 6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3">
    <w:name w:val="Medium Grid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Va3-Nhnmanh1">
    <w:name w:val="Medium Grid 3 Accent 1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Va3-Nhnmanh2">
    <w:name w:val="Medium Grid 3 Accent 2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LiVa3-Nhnmanh3">
    <w:name w:val="Medium Grid 3 Accent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LiVa3-Nhnmanh4">
    <w:name w:val="Medium Grid 3 Accent 4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LiVa3-Nhnmanh5">
    <w:name w:val="Medium Grid 3 Accent 5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Va3-Nhnmanh6">
    <w:name w:val="Medium Grid 3 Accent 6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nhsachSm">
    <w:name w:val="Dark List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nhsachSm-Nhnmanh1">
    <w:name w:val="Dark List Accent 1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nhsachSm-Nhnmanh2">
    <w:name w:val="Dark List Accent 2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nhsachSm-Nhnmanh3">
    <w:name w:val="Dark List Accent 3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nhsachSm-Nhnmanh4">
    <w:name w:val="Dark List Accent 4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nhsachSm-Nhnmanh5">
    <w:name w:val="Dark List Accent 5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nhsachSm-Nhnmanh6">
    <w:name w:val="Dark List Accent 6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nnScs">
    <w:name w:val="Colorful Shading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1">
    <w:name w:val="Colorful Shading Accent 1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2">
    <w:name w:val="Colorful Shading Accent 2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3">
    <w:name w:val="Colorful Shading Accent 3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nnScs-Nhnmanh4">
    <w:name w:val="Colorful Shading Accent 4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5">
    <w:name w:val="Colorful Shading Accent 5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6">
    <w:name w:val="Colorful Shading Accent 6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nhsachScs">
    <w:name w:val="Colorful List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nhsachScs-Nhnmanh1">
    <w:name w:val="Colorful List Accent 1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DanhsachScs-Nhnmanh2">
    <w:name w:val="Colorful List Accent 2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DanhsachScs-Nhnmanh3">
    <w:name w:val="Colorful List Accent 3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DanhsachScs-Nhnmanh4">
    <w:name w:val="Colorful List Accent 4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DanhsachScs-Nhnmanh5">
    <w:name w:val="Colorful List Accent 5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DanhsachScs-Nhnmanh6">
    <w:name w:val="Colorful List Accent 6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cs">
    <w:name w:val="Colorful Grid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cs-Nhnmanh1">
    <w:name w:val="Colorful Grid Accent 1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cs-Nhnmanh2">
    <w:name w:val="Colorful Grid Accent 2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cs-Nhnmanh3">
    <w:name w:val="Colorful Grid Accent 3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Scs-Nhnmanh4">
    <w:name w:val="Colorful Grid Accent 4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Scs-Nhnmanh5">
    <w:name w:val="Colorful Grid Accent 5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cs-Nhnmanh6">
    <w:name w:val="Colorful Grid Accent 6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Pham Dinh Hung</cp:lastModifiedBy>
  <cp:revision>2</cp:revision>
  <dcterms:created xsi:type="dcterms:W3CDTF">2013-12-23T23:15:00Z</dcterms:created>
  <dcterms:modified xsi:type="dcterms:W3CDTF">2025-03-06T10:12:00Z</dcterms:modified>
  <cp:category/>
</cp:coreProperties>
</file>