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Mô tả Cấu trúc Dữ liệu Trang Web</w:t>
      </w:r>
    </w:p>
    <w:p>
      <w:pPr>
        <w:pStyle w:val="Heading2"/>
      </w:pPr>
      <w:r>
        <w:t>Tổng quan</w:t>
      </w:r>
    </w:p>
    <w:p>
      <w:r>
        <w:t>Tài liệu này mô tả cấu trúc dữ liệu của cơ sở dữ liệu dựa trên file SQL được cung cấp. Cơ sở dữ liệu được thiết kế để hỗ trợ quản lý nhân sự trong một hệ thống quản lý, bao gồm các bảng và cột được liệt kê chi tiết dưới đây.</w:t>
      </w:r>
    </w:p>
    <w:p>
      <w:pPr>
        <w:pStyle w:val="Heading2"/>
      </w:pPr>
      <w:r>
        <w:t>Bảng: addition</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addi_id</w:t>
            </w:r>
          </w:p>
        </w:tc>
        <w:tc>
          <w:tcPr>
            <w:tcW w:type="dxa" w:w="4320"/>
          </w:tcPr>
          <w:p>
            <w:r>
              <w:t>int(14)</w:t>
            </w:r>
          </w:p>
        </w:tc>
      </w:tr>
      <w:tr>
        <w:tc>
          <w:tcPr>
            <w:tcW w:type="dxa" w:w="4320"/>
          </w:tcPr>
          <w:p>
            <w:r>
              <w:t>salary_id</w:t>
            </w:r>
          </w:p>
        </w:tc>
        <w:tc>
          <w:tcPr>
            <w:tcW w:type="dxa" w:w="4320"/>
          </w:tcPr>
          <w:p>
            <w:r>
              <w:t>int(14)</w:t>
            </w:r>
          </w:p>
        </w:tc>
      </w:tr>
      <w:tr>
        <w:tc>
          <w:tcPr>
            <w:tcW w:type="dxa" w:w="4320"/>
          </w:tcPr>
          <w:p>
            <w:r>
              <w:t>basic</w:t>
            </w:r>
          </w:p>
        </w:tc>
        <w:tc>
          <w:tcPr>
            <w:tcW w:type="dxa" w:w="4320"/>
          </w:tcPr>
          <w:p>
            <w:r>
              <w:t>varchar(128)</w:t>
            </w:r>
          </w:p>
        </w:tc>
      </w:tr>
      <w:tr>
        <w:tc>
          <w:tcPr>
            <w:tcW w:type="dxa" w:w="4320"/>
          </w:tcPr>
          <w:p>
            <w:r>
              <w:t>medical</w:t>
            </w:r>
          </w:p>
        </w:tc>
        <w:tc>
          <w:tcPr>
            <w:tcW w:type="dxa" w:w="4320"/>
          </w:tcPr>
          <w:p>
            <w:r>
              <w:t>varchar(64)</w:t>
            </w:r>
          </w:p>
        </w:tc>
      </w:tr>
      <w:tr>
        <w:tc>
          <w:tcPr>
            <w:tcW w:type="dxa" w:w="4320"/>
          </w:tcPr>
          <w:p>
            <w:r>
              <w:t>house_rent</w:t>
            </w:r>
          </w:p>
        </w:tc>
        <w:tc>
          <w:tcPr>
            <w:tcW w:type="dxa" w:w="4320"/>
          </w:tcPr>
          <w:p>
            <w:r>
              <w:t>varchar(64)</w:t>
            </w:r>
          </w:p>
        </w:tc>
      </w:tr>
      <w:tr>
        <w:tc>
          <w:tcPr>
            <w:tcW w:type="dxa" w:w="4320"/>
          </w:tcPr>
          <w:p>
            <w:r>
              <w:t>conveyance</w:t>
            </w:r>
          </w:p>
        </w:tc>
        <w:tc>
          <w:tcPr>
            <w:tcW w:type="dxa" w:w="4320"/>
          </w:tcPr>
          <w:p>
            <w:r>
              <w:t>varchar(64)</w:t>
            </w:r>
          </w:p>
        </w:tc>
      </w:tr>
    </w:tbl>
    <w:p>
      <w:pPr>
        <w:pStyle w:val="Heading2"/>
      </w:pPr>
      <w:r>
        <w:t>Bảng: address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emp_id</w:t>
            </w:r>
          </w:p>
        </w:tc>
        <w:tc>
          <w:tcPr>
            <w:tcW w:type="dxa" w:w="4320"/>
          </w:tcPr>
          <w:p>
            <w:r>
              <w:t>varchar(64)</w:t>
            </w:r>
          </w:p>
        </w:tc>
      </w:tr>
      <w:tr>
        <w:tc>
          <w:tcPr>
            <w:tcW w:type="dxa" w:w="4320"/>
          </w:tcPr>
          <w:p>
            <w:r>
              <w:t>city</w:t>
            </w:r>
          </w:p>
        </w:tc>
        <w:tc>
          <w:tcPr>
            <w:tcW w:type="dxa" w:w="4320"/>
          </w:tcPr>
          <w:p>
            <w:r>
              <w:t>varchar(128)</w:t>
            </w:r>
          </w:p>
        </w:tc>
      </w:tr>
      <w:tr>
        <w:tc>
          <w:tcPr>
            <w:tcW w:type="dxa" w:w="4320"/>
          </w:tcPr>
          <w:p>
            <w:r>
              <w:t>country</w:t>
            </w:r>
          </w:p>
        </w:tc>
        <w:tc>
          <w:tcPr>
            <w:tcW w:type="dxa" w:w="4320"/>
          </w:tcPr>
          <w:p>
            <w:r>
              <w:t>varchar(128)</w:t>
            </w:r>
          </w:p>
        </w:tc>
      </w:tr>
      <w:tr>
        <w:tc>
          <w:tcPr>
            <w:tcW w:type="dxa" w:w="4320"/>
          </w:tcPr>
          <w:p>
            <w:r>
              <w:t>address</w:t>
            </w:r>
          </w:p>
        </w:tc>
        <w:tc>
          <w:tcPr>
            <w:tcW w:type="dxa" w:w="4320"/>
          </w:tcPr>
          <w:p>
            <w:r>
              <w:t>varchar(512)</w:t>
            </w:r>
          </w:p>
        </w:tc>
      </w:tr>
      <w:tr>
        <w:tc>
          <w:tcPr>
            <w:tcW w:type="dxa" w:w="4320"/>
          </w:tcPr>
          <w:p>
            <w:r>
              <w:t>type</w:t>
            </w:r>
          </w:p>
        </w:tc>
        <w:tc>
          <w:tcPr>
            <w:tcW w:type="dxa" w:w="4320"/>
          </w:tcPr>
          <w:p>
            <w:r>
              <w:t>enum('Present','Permanent')</w:t>
            </w:r>
          </w:p>
        </w:tc>
      </w:tr>
    </w:tbl>
    <w:p>
      <w:pPr>
        <w:pStyle w:val="Heading2"/>
      </w:pPr>
      <w:r>
        <w:t>Bảng: assets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ass_id</w:t>
            </w:r>
          </w:p>
        </w:tc>
        <w:tc>
          <w:tcPr>
            <w:tcW w:type="dxa" w:w="4320"/>
          </w:tcPr>
          <w:p>
            <w:r>
              <w:t>int(14)</w:t>
            </w:r>
          </w:p>
        </w:tc>
      </w:tr>
      <w:tr>
        <w:tc>
          <w:tcPr>
            <w:tcW w:type="dxa" w:w="4320"/>
          </w:tcPr>
          <w:p>
            <w:r>
              <w:t>catid</w:t>
            </w:r>
          </w:p>
        </w:tc>
        <w:tc>
          <w:tcPr>
            <w:tcW w:type="dxa" w:w="4320"/>
          </w:tcPr>
          <w:p>
            <w:r>
              <w:t>varchar(14)</w:t>
            </w:r>
          </w:p>
        </w:tc>
      </w:tr>
      <w:tr>
        <w:tc>
          <w:tcPr>
            <w:tcW w:type="dxa" w:w="4320"/>
          </w:tcPr>
          <w:p>
            <w:r>
              <w:t>ass_name</w:t>
            </w:r>
          </w:p>
        </w:tc>
        <w:tc>
          <w:tcPr>
            <w:tcW w:type="dxa" w:w="4320"/>
          </w:tcPr>
          <w:p>
            <w:r>
              <w:t>varchar(256)</w:t>
            </w:r>
          </w:p>
        </w:tc>
      </w:tr>
      <w:tr>
        <w:tc>
          <w:tcPr>
            <w:tcW w:type="dxa" w:w="4320"/>
          </w:tcPr>
          <w:p>
            <w:r>
              <w:t>ass_brand</w:t>
            </w:r>
          </w:p>
        </w:tc>
        <w:tc>
          <w:tcPr>
            <w:tcW w:type="dxa" w:w="4320"/>
          </w:tcPr>
          <w:p>
            <w:r>
              <w:t>varchar(128)</w:t>
            </w:r>
          </w:p>
        </w:tc>
      </w:tr>
      <w:tr>
        <w:tc>
          <w:tcPr>
            <w:tcW w:type="dxa" w:w="4320"/>
          </w:tcPr>
          <w:p>
            <w:r>
              <w:t>ass_model</w:t>
            </w:r>
          </w:p>
        </w:tc>
        <w:tc>
          <w:tcPr>
            <w:tcW w:type="dxa" w:w="4320"/>
          </w:tcPr>
          <w:p>
            <w:r>
              <w:t>varchar(256)</w:t>
            </w:r>
          </w:p>
        </w:tc>
      </w:tr>
      <w:tr>
        <w:tc>
          <w:tcPr>
            <w:tcW w:type="dxa" w:w="4320"/>
          </w:tcPr>
          <w:p>
            <w:r>
              <w:t>ass_code</w:t>
            </w:r>
          </w:p>
        </w:tc>
        <w:tc>
          <w:tcPr>
            <w:tcW w:type="dxa" w:w="4320"/>
          </w:tcPr>
          <w:p>
            <w:r>
              <w:t>varchar(256)</w:t>
            </w:r>
          </w:p>
        </w:tc>
      </w:tr>
      <w:tr>
        <w:tc>
          <w:tcPr>
            <w:tcW w:type="dxa" w:w="4320"/>
          </w:tcPr>
          <w:p>
            <w:r>
              <w:t>configuration</w:t>
            </w:r>
          </w:p>
        </w:tc>
        <w:tc>
          <w:tcPr>
            <w:tcW w:type="dxa" w:w="4320"/>
          </w:tcPr>
          <w:p>
            <w:r>
              <w:t>varchar(512)</w:t>
            </w:r>
          </w:p>
        </w:tc>
      </w:tr>
      <w:tr>
        <w:tc>
          <w:tcPr>
            <w:tcW w:type="dxa" w:w="4320"/>
          </w:tcPr>
          <w:p>
            <w:r>
              <w:t>purchasing_date</w:t>
            </w:r>
          </w:p>
        </w:tc>
        <w:tc>
          <w:tcPr>
            <w:tcW w:type="dxa" w:w="4320"/>
          </w:tcPr>
          <w:p>
            <w:r>
              <w:t>varchar(128)</w:t>
            </w:r>
          </w:p>
        </w:tc>
      </w:tr>
      <w:tr>
        <w:tc>
          <w:tcPr>
            <w:tcW w:type="dxa" w:w="4320"/>
          </w:tcPr>
          <w:p>
            <w:r>
              <w:t>ass_price</w:t>
            </w:r>
          </w:p>
        </w:tc>
        <w:tc>
          <w:tcPr>
            <w:tcW w:type="dxa" w:w="4320"/>
          </w:tcPr>
          <w:p>
            <w:r>
              <w:t>varchar(128)</w:t>
            </w:r>
          </w:p>
        </w:tc>
      </w:tr>
      <w:tr>
        <w:tc>
          <w:tcPr>
            <w:tcW w:type="dxa" w:w="4320"/>
          </w:tcPr>
          <w:p>
            <w:r>
              <w:t>ass_qty</w:t>
            </w:r>
          </w:p>
        </w:tc>
        <w:tc>
          <w:tcPr>
            <w:tcW w:type="dxa" w:w="4320"/>
          </w:tcPr>
          <w:p>
            <w:r>
              <w:t>varchar(64)</w:t>
            </w:r>
          </w:p>
        </w:tc>
      </w:tr>
      <w:tr>
        <w:tc>
          <w:tcPr>
            <w:tcW w:type="dxa" w:w="4320"/>
          </w:tcPr>
          <w:p>
            <w:r>
              <w:t>in_stock</w:t>
            </w:r>
          </w:p>
        </w:tc>
        <w:tc>
          <w:tcPr>
            <w:tcW w:type="dxa" w:w="4320"/>
          </w:tcPr>
          <w:p>
            <w:r>
              <w:t>varchar(64)</w:t>
            </w:r>
          </w:p>
        </w:tc>
      </w:tr>
    </w:tbl>
    <w:p>
      <w:pPr>
        <w:pStyle w:val="Heading2"/>
      </w:pPr>
      <w:r>
        <w:t>Bảng: assets_category</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cat_id</w:t>
            </w:r>
          </w:p>
        </w:tc>
        <w:tc>
          <w:tcPr>
            <w:tcW w:type="dxa" w:w="4320"/>
          </w:tcPr>
          <w:p>
            <w:r>
              <w:t>int(14)</w:t>
            </w:r>
          </w:p>
        </w:tc>
      </w:tr>
      <w:tr>
        <w:tc>
          <w:tcPr>
            <w:tcW w:type="dxa" w:w="4320"/>
          </w:tcPr>
          <w:p>
            <w:r>
              <w:t>cat_status</w:t>
            </w:r>
          </w:p>
        </w:tc>
        <w:tc>
          <w:tcPr>
            <w:tcW w:type="dxa" w:w="4320"/>
          </w:tcPr>
          <w:p>
            <w:r>
              <w:t>enum('ASSETS','LOGISTIC')</w:t>
            </w:r>
          </w:p>
        </w:tc>
      </w:tr>
      <w:tr>
        <w:tc>
          <w:tcPr>
            <w:tcW w:type="dxa" w:w="4320"/>
          </w:tcPr>
          <w:p>
            <w:r>
              <w:t>cat_name</w:t>
            </w:r>
          </w:p>
        </w:tc>
        <w:tc>
          <w:tcPr>
            <w:tcW w:type="dxa" w:w="4320"/>
          </w:tcPr>
          <w:p>
            <w:r>
              <w:t>varchar(256)</w:t>
            </w:r>
          </w:p>
        </w:tc>
      </w:tr>
    </w:tbl>
    <w:p>
      <w:pPr>
        <w:pStyle w:val="Heading2"/>
      </w:pPr>
      <w:r>
        <w:t>Bảng: assign_leave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app_id</w:t>
            </w:r>
          </w:p>
        </w:tc>
        <w:tc>
          <w:tcPr>
            <w:tcW w:type="dxa" w:w="4320"/>
          </w:tcPr>
          <w:p>
            <w:r>
              <w:t>varchar(11)</w:t>
            </w:r>
          </w:p>
        </w:tc>
      </w:tr>
      <w:tr>
        <w:tc>
          <w:tcPr>
            <w:tcW w:type="dxa" w:w="4320"/>
          </w:tcPr>
          <w:p>
            <w:r>
              <w:t>emp_id</w:t>
            </w:r>
          </w:p>
        </w:tc>
        <w:tc>
          <w:tcPr>
            <w:tcW w:type="dxa" w:w="4320"/>
          </w:tcPr>
          <w:p>
            <w:r>
              <w:t>varchar(64)</w:t>
            </w:r>
          </w:p>
        </w:tc>
      </w:tr>
      <w:tr>
        <w:tc>
          <w:tcPr>
            <w:tcW w:type="dxa" w:w="4320"/>
          </w:tcPr>
          <w:p>
            <w:r>
              <w:t>type_id</w:t>
            </w:r>
          </w:p>
        </w:tc>
        <w:tc>
          <w:tcPr>
            <w:tcW w:type="dxa" w:w="4320"/>
          </w:tcPr>
          <w:p>
            <w:r>
              <w:t>int(14)</w:t>
            </w:r>
          </w:p>
        </w:tc>
      </w:tr>
      <w:tr>
        <w:tc>
          <w:tcPr>
            <w:tcW w:type="dxa" w:w="4320"/>
          </w:tcPr>
          <w:p>
            <w:r>
              <w:t>day</w:t>
            </w:r>
          </w:p>
        </w:tc>
        <w:tc>
          <w:tcPr>
            <w:tcW w:type="dxa" w:w="4320"/>
          </w:tcPr>
          <w:p>
            <w:r>
              <w:t>varchar(256)</w:t>
            </w:r>
          </w:p>
        </w:tc>
      </w:tr>
      <w:tr>
        <w:tc>
          <w:tcPr>
            <w:tcW w:type="dxa" w:w="4320"/>
          </w:tcPr>
          <w:p>
            <w:r>
              <w:t>hour</w:t>
            </w:r>
          </w:p>
        </w:tc>
        <w:tc>
          <w:tcPr>
            <w:tcW w:type="dxa" w:w="4320"/>
          </w:tcPr>
          <w:p>
            <w:r>
              <w:t>varchar(255)</w:t>
            </w:r>
          </w:p>
        </w:tc>
      </w:tr>
      <w:tr>
        <w:tc>
          <w:tcPr>
            <w:tcW w:type="dxa" w:w="4320"/>
          </w:tcPr>
          <w:p>
            <w:r>
              <w:t>total_day</w:t>
            </w:r>
          </w:p>
        </w:tc>
        <w:tc>
          <w:tcPr>
            <w:tcW w:type="dxa" w:w="4320"/>
          </w:tcPr>
          <w:p>
            <w:r>
              <w:t>varchar(64)</w:t>
            </w:r>
          </w:p>
        </w:tc>
      </w:tr>
      <w:tr>
        <w:tc>
          <w:tcPr>
            <w:tcW w:type="dxa" w:w="4320"/>
          </w:tcPr>
          <w:p>
            <w:r>
              <w:t>dateyear</w:t>
            </w:r>
          </w:p>
        </w:tc>
        <w:tc>
          <w:tcPr>
            <w:tcW w:type="dxa" w:w="4320"/>
          </w:tcPr>
          <w:p>
            <w:r>
              <w:t>varchar(64)</w:t>
            </w:r>
          </w:p>
        </w:tc>
      </w:tr>
    </w:tbl>
    <w:p>
      <w:pPr>
        <w:pStyle w:val="Heading2"/>
      </w:pPr>
      <w:r>
        <w:t>Bảng: assign_task</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task_id</w:t>
            </w:r>
          </w:p>
        </w:tc>
        <w:tc>
          <w:tcPr>
            <w:tcW w:type="dxa" w:w="4320"/>
          </w:tcPr>
          <w:p>
            <w:r>
              <w:t>int(14)</w:t>
            </w:r>
          </w:p>
        </w:tc>
      </w:tr>
      <w:tr>
        <w:tc>
          <w:tcPr>
            <w:tcW w:type="dxa" w:w="4320"/>
          </w:tcPr>
          <w:p>
            <w:r>
              <w:t>project_id</w:t>
            </w:r>
          </w:p>
        </w:tc>
        <w:tc>
          <w:tcPr>
            <w:tcW w:type="dxa" w:w="4320"/>
          </w:tcPr>
          <w:p>
            <w:r>
              <w:t>int(14)</w:t>
            </w:r>
          </w:p>
        </w:tc>
      </w:tr>
      <w:tr>
        <w:tc>
          <w:tcPr>
            <w:tcW w:type="dxa" w:w="4320"/>
          </w:tcPr>
          <w:p>
            <w:r>
              <w:t>assign_user</w:t>
            </w:r>
          </w:p>
        </w:tc>
        <w:tc>
          <w:tcPr>
            <w:tcW w:type="dxa" w:w="4320"/>
          </w:tcPr>
          <w:p>
            <w:r>
              <w:t>varchar(64)</w:t>
            </w:r>
          </w:p>
        </w:tc>
      </w:tr>
      <w:tr>
        <w:tc>
          <w:tcPr>
            <w:tcW w:type="dxa" w:w="4320"/>
          </w:tcPr>
          <w:p>
            <w:r>
              <w:t>user_type</w:t>
            </w:r>
          </w:p>
        </w:tc>
        <w:tc>
          <w:tcPr>
            <w:tcW w:type="dxa" w:w="4320"/>
          </w:tcPr>
          <w:p>
            <w:r>
              <w:t>enum('Team</w:t>
            </w:r>
          </w:p>
        </w:tc>
      </w:tr>
    </w:tbl>
    <w:p>
      <w:pPr>
        <w:pStyle w:val="Heading2"/>
      </w:pPr>
      <w:r>
        <w:t>Bảng: attendance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emp_id</w:t>
            </w:r>
          </w:p>
        </w:tc>
        <w:tc>
          <w:tcPr>
            <w:tcW w:type="dxa" w:w="4320"/>
          </w:tcPr>
          <w:p>
            <w:r>
              <w:t>varchar(64)</w:t>
            </w:r>
          </w:p>
        </w:tc>
      </w:tr>
      <w:tr>
        <w:tc>
          <w:tcPr>
            <w:tcW w:type="dxa" w:w="4320"/>
          </w:tcPr>
          <w:p>
            <w:r>
              <w:t>atten_date</w:t>
            </w:r>
          </w:p>
        </w:tc>
        <w:tc>
          <w:tcPr>
            <w:tcW w:type="dxa" w:w="4320"/>
          </w:tcPr>
          <w:p>
            <w:r>
              <w:t>varchar(64)</w:t>
            </w:r>
          </w:p>
        </w:tc>
      </w:tr>
      <w:tr>
        <w:tc>
          <w:tcPr>
            <w:tcW w:type="dxa" w:w="4320"/>
          </w:tcPr>
          <w:p>
            <w:r>
              <w:t>signin_time</w:t>
            </w:r>
          </w:p>
        </w:tc>
        <w:tc>
          <w:tcPr>
            <w:tcW w:type="dxa" w:w="4320"/>
          </w:tcPr>
          <w:p>
            <w:r>
              <w:t>time</w:t>
            </w:r>
          </w:p>
        </w:tc>
      </w:tr>
      <w:tr>
        <w:tc>
          <w:tcPr>
            <w:tcW w:type="dxa" w:w="4320"/>
          </w:tcPr>
          <w:p>
            <w:r>
              <w:t>signout_time</w:t>
            </w:r>
          </w:p>
        </w:tc>
        <w:tc>
          <w:tcPr>
            <w:tcW w:type="dxa" w:w="4320"/>
          </w:tcPr>
          <w:p>
            <w:r>
              <w:t>time</w:t>
            </w:r>
          </w:p>
        </w:tc>
      </w:tr>
      <w:tr>
        <w:tc>
          <w:tcPr>
            <w:tcW w:type="dxa" w:w="4320"/>
          </w:tcPr>
          <w:p>
            <w:r>
              <w:t>working_hour</w:t>
            </w:r>
          </w:p>
        </w:tc>
        <w:tc>
          <w:tcPr>
            <w:tcW w:type="dxa" w:w="4320"/>
          </w:tcPr>
          <w:p>
            <w:r>
              <w:t>varchar(64)</w:t>
            </w:r>
          </w:p>
        </w:tc>
      </w:tr>
      <w:tr>
        <w:tc>
          <w:tcPr>
            <w:tcW w:type="dxa" w:w="4320"/>
          </w:tcPr>
          <w:p>
            <w:r>
              <w:t>place</w:t>
            </w:r>
          </w:p>
        </w:tc>
        <w:tc>
          <w:tcPr>
            <w:tcW w:type="dxa" w:w="4320"/>
          </w:tcPr>
          <w:p>
            <w:r>
              <w:t>varchar(255)</w:t>
            </w:r>
          </w:p>
        </w:tc>
      </w:tr>
      <w:tr>
        <w:tc>
          <w:tcPr>
            <w:tcW w:type="dxa" w:w="4320"/>
          </w:tcPr>
          <w:p>
            <w:r>
              <w:t>absence</w:t>
            </w:r>
          </w:p>
        </w:tc>
        <w:tc>
          <w:tcPr>
            <w:tcW w:type="dxa" w:w="4320"/>
          </w:tcPr>
          <w:p>
            <w:r>
              <w:t>varchar(128)</w:t>
            </w:r>
          </w:p>
        </w:tc>
      </w:tr>
      <w:tr>
        <w:tc>
          <w:tcPr>
            <w:tcW w:type="dxa" w:w="4320"/>
          </w:tcPr>
          <w:p>
            <w:r>
              <w:t>overtime</w:t>
            </w:r>
          </w:p>
        </w:tc>
        <w:tc>
          <w:tcPr>
            <w:tcW w:type="dxa" w:w="4320"/>
          </w:tcPr>
          <w:p>
            <w:r>
              <w:t>varchar(128)</w:t>
            </w:r>
          </w:p>
        </w:tc>
      </w:tr>
      <w:tr>
        <w:tc>
          <w:tcPr>
            <w:tcW w:type="dxa" w:w="4320"/>
          </w:tcPr>
          <w:p>
            <w:r>
              <w:t>earnleave</w:t>
            </w:r>
          </w:p>
        </w:tc>
        <w:tc>
          <w:tcPr>
            <w:tcW w:type="dxa" w:w="4320"/>
          </w:tcPr>
          <w:p>
            <w:r>
              <w:t>varchar(128)</w:t>
            </w:r>
          </w:p>
        </w:tc>
      </w:tr>
      <w:tr>
        <w:tc>
          <w:tcPr>
            <w:tcW w:type="dxa" w:w="4320"/>
          </w:tcPr>
          <w:p>
            <w:r>
              <w:t>status</w:t>
            </w:r>
          </w:p>
        </w:tc>
        <w:tc>
          <w:tcPr>
            <w:tcW w:type="dxa" w:w="4320"/>
          </w:tcPr>
          <w:p>
            <w:r>
              <w:t>varchar(64)</w:t>
            </w:r>
          </w:p>
        </w:tc>
      </w:tr>
    </w:tbl>
    <w:p>
      <w:pPr>
        <w:pStyle w:val="Heading2"/>
      </w:pPr>
      <w:r>
        <w:t>Bảng: bank_info</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em_id</w:t>
            </w:r>
          </w:p>
        </w:tc>
        <w:tc>
          <w:tcPr>
            <w:tcW w:type="dxa" w:w="4320"/>
          </w:tcPr>
          <w:p>
            <w:r>
              <w:t>varchar(64)</w:t>
            </w:r>
          </w:p>
        </w:tc>
      </w:tr>
      <w:tr>
        <w:tc>
          <w:tcPr>
            <w:tcW w:type="dxa" w:w="4320"/>
          </w:tcPr>
          <w:p>
            <w:r>
              <w:t>holder_name</w:t>
            </w:r>
          </w:p>
        </w:tc>
        <w:tc>
          <w:tcPr>
            <w:tcW w:type="dxa" w:w="4320"/>
          </w:tcPr>
          <w:p>
            <w:r>
              <w:t>varchar(256)</w:t>
            </w:r>
          </w:p>
        </w:tc>
      </w:tr>
      <w:tr>
        <w:tc>
          <w:tcPr>
            <w:tcW w:type="dxa" w:w="4320"/>
          </w:tcPr>
          <w:p>
            <w:r>
              <w:t>bank_name</w:t>
            </w:r>
          </w:p>
        </w:tc>
        <w:tc>
          <w:tcPr>
            <w:tcW w:type="dxa" w:w="4320"/>
          </w:tcPr>
          <w:p>
            <w:r>
              <w:t>varchar(256)</w:t>
            </w:r>
          </w:p>
        </w:tc>
      </w:tr>
      <w:tr>
        <w:tc>
          <w:tcPr>
            <w:tcW w:type="dxa" w:w="4320"/>
          </w:tcPr>
          <w:p>
            <w:r>
              <w:t>branch_name</w:t>
            </w:r>
          </w:p>
        </w:tc>
        <w:tc>
          <w:tcPr>
            <w:tcW w:type="dxa" w:w="4320"/>
          </w:tcPr>
          <w:p>
            <w:r>
              <w:t>varchar(256)</w:t>
            </w:r>
          </w:p>
        </w:tc>
      </w:tr>
      <w:tr>
        <w:tc>
          <w:tcPr>
            <w:tcW w:type="dxa" w:w="4320"/>
          </w:tcPr>
          <w:p>
            <w:r>
              <w:t>account_number</w:t>
            </w:r>
          </w:p>
        </w:tc>
        <w:tc>
          <w:tcPr>
            <w:tcW w:type="dxa" w:w="4320"/>
          </w:tcPr>
          <w:p>
            <w:r>
              <w:t>varchar(256)</w:t>
            </w:r>
          </w:p>
        </w:tc>
      </w:tr>
      <w:tr>
        <w:tc>
          <w:tcPr>
            <w:tcW w:type="dxa" w:w="4320"/>
          </w:tcPr>
          <w:p>
            <w:r>
              <w:t>account_type</w:t>
            </w:r>
          </w:p>
        </w:tc>
        <w:tc>
          <w:tcPr>
            <w:tcW w:type="dxa" w:w="4320"/>
          </w:tcPr>
          <w:p>
            <w:r>
              <w:t>varchar(256)</w:t>
            </w:r>
          </w:p>
        </w:tc>
      </w:tr>
    </w:tbl>
    <w:p>
      <w:pPr>
        <w:pStyle w:val="Heading2"/>
      </w:pPr>
      <w:r>
        <w:t>Bảng: deduction</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de_id</w:t>
            </w:r>
          </w:p>
        </w:tc>
        <w:tc>
          <w:tcPr>
            <w:tcW w:type="dxa" w:w="4320"/>
          </w:tcPr>
          <w:p>
            <w:r>
              <w:t>int(14)</w:t>
            </w:r>
          </w:p>
        </w:tc>
      </w:tr>
      <w:tr>
        <w:tc>
          <w:tcPr>
            <w:tcW w:type="dxa" w:w="4320"/>
          </w:tcPr>
          <w:p>
            <w:r>
              <w:t>salary_id</w:t>
            </w:r>
          </w:p>
        </w:tc>
        <w:tc>
          <w:tcPr>
            <w:tcW w:type="dxa" w:w="4320"/>
          </w:tcPr>
          <w:p>
            <w:r>
              <w:t>int(14)</w:t>
            </w:r>
          </w:p>
        </w:tc>
      </w:tr>
      <w:tr>
        <w:tc>
          <w:tcPr>
            <w:tcW w:type="dxa" w:w="4320"/>
          </w:tcPr>
          <w:p>
            <w:r>
              <w:t>provident_fund</w:t>
            </w:r>
          </w:p>
        </w:tc>
        <w:tc>
          <w:tcPr>
            <w:tcW w:type="dxa" w:w="4320"/>
          </w:tcPr>
          <w:p>
            <w:r>
              <w:t>varchar(64)</w:t>
            </w:r>
          </w:p>
        </w:tc>
      </w:tr>
      <w:tr>
        <w:tc>
          <w:tcPr>
            <w:tcW w:type="dxa" w:w="4320"/>
          </w:tcPr>
          <w:p>
            <w:r>
              <w:t>bima</w:t>
            </w:r>
          </w:p>
        </w:tc>
        <w:tc>
          <w:tcPr>
            <w:tcW w:type="dxa" w:w="4320"/>
          </w:tcPr>
          <w:p>
            <w:r>
              <w:t>varchar(64)</w:t>
            </w:r>
          </w:p>
        </w:tc>
      </w:tr>
      <w:tr>
        <w:tc>
          <w:tcPr>
            <w:tcW w:type="dxa" w:w="4320"/>
          </w:tcPr>
          <w:p>
            <w:r>
              <w:t>tax</w:t>
            </w:r>
          </w:p>
        </w:tc>
        <w:tc>
          <w:tcPr>
            <w:tcW w:type="dxa" w:w="4320"/>
          </w:tcPr>
          <w:p>
            <w:r>
              <w:t>varchar(64)</w:t>
            </w:r>
          </w:p>
        </w:tc>
      </w:tr>
      <w:tr>
        <w:tc>
          <w:tcPr>
            <w:tcW w:type="dxa" w:w="4320"/>
          </w:tcPr>
          <w:p>
            <w:r>
              <w:t>others</w:t>
            </w:r>
          </w:p>
        </w:tc>
        <w:tc>
          <w:tcPr>
            <w:tcW w:type="dxa" w:w="4320"/>
          </w:tcPr>
          <w:p>
            <w:r>
              <w:t>varchar(64)</w:t>
            </w:r>
          </w:p>
        </w:tc>
      </w:tr>
    </w:tbl>
    <w:p>
      <w:pPr>
        <w:pStyle w:val="Heading2"/>
      </w:pPr>
      <w:r>
        <w:t>Bảng: department</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dep_name</w:t>
            </w:r>
          </w:p>
        </w:tc>
        <w:tc>
          <w:tcPr>
            <w:tcW w:type="dxa" w:w="4320"/>
          </w:tcPr>
          <w:p>
            <w:r>
              <w:t>varchar(64)</w:t>
            </w:r>
          </w:p>
        </w:tc>
      </w:tr>
    </w:tbl>
    <w:p>
      <w:pPr>
        <w:pStyle w:val="Heading2"/>
      </w:pPr>
      <w:r>
        <w:t>Bảng: desciplinary</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em_id</w:t>
            </w:r>
          </w:p>
        </w:tc>
        <w:tc>
          <w:tcPr>
            <w:tcW w:type="dxa" w:w="4320"/>
          </w:tcPr>
          <w:p>
            <w:r>
              <w:t>varchar(64)</w:t>
            </w:r>
          </w:p>
        </w:tc>
      </w:tr>
      <w:tr>
        <w:tc>
          <w:tcPr>
            <w:tcW w:type="dxa" w:w="4320"/>
          </w:tcPr>
          <w:p>
            <w:r>
              <w:t>action</w:t>
            </w:r>
          </w:p>
        </w:tc>
        <w:tc>
          <w:tcPr>
            <w:tcW w:type="dxa" w:w="4320"/>
          </w:tcPr>
          <w:p>
            <w:r>
              <w:t>varchar(256)</w:t>
            </w:r>
          </w:p>
        </w:tc>
      </w:tr>
      <w:tr>
        <w:tc>
          <w:tcPr>
            <w:tcW w:type="dxa" w:w="4320"/>
          </w:tcPr>
          <w:p>
            <w:r>
              <w:t>title</w:t>
            </w:r>
          </w:p>
        </w:tc>
        <w:tc>
          <w:tcPr>
            <w:tcW w:type="dxa" w:w="4320"/>
          </w:tcPr>
          <w:p>
            <w:r>
              <w:t>varchar(256)</w:t>
            </w:r>
          </w:p>
        </w:tc>
      </w:tr>
      <w:tr>
        <w:tc>
          <w:tcPr>
            <w:tcW w:type="dxa" w:w="4320"/>
          </w:tcPr>
          <w:p>
            <w:r>
              <w:t>description</w:t>
            </w:r>
          </w:p>
        </w:tc>
        <w:tc>
          <w:tcPr>
            <w:tcW w:type="dxa" w:w="4320"/>
          </w:tcPr>
          <w:p>
            <w:r>
              <w:t>varchar(512)</w:t>
            </w:r>
          </w:p>
        </w:tc>
      </w:tr>
    </w:tbl>
    <w:p>
      <w:pPr>
        <w:pStyle w:val="Heading2"/>
      </w:pPr>
      <w:r>
        <w:t>Bảng: designation</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des_name</w:t>
            </w:r>
          </w:p>
        </w:tc>
        <w:tc>
          <w:tcPr>
            <w:tcW w:type="dxa" w:w="4320"/>
          </w:tcPr>
          <w:p>
            <w:r>
              <w:t>varchar(64)</w:t>
            </w:r>
          </w:p>
        </w:tc>
      </w:tr>
    </w:tbl>
    <w:p>
      <w:pPr>
        <w:pStyle w:val="Heading2"/>
      </w:pPr>
      <w:r>
        <w:t>Bảng: earned_leave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em_id</w:t>
            </w:r>
          </w:p>
        </w:tc>
        <w:tc>
          <w:tcPr>
            <w:tcW w:type="dxa" w:w="4320"/>
          </w:tcPr>
          <w:p>
            <w:r>
              <w:t>varchar(64)</w:t>
            </w:r>
          </w:p>
        </w:tc>
      </w:tr>
      <w:tr>
        <w:tc>
          <w:tcPr>
            <w:tcW w:type="dxa" w:w="4320"/>
          </w:tcPr>
          <w:p>
            <w:r>
              <w:t>present_date</w:t>
            </w:r>
          </w:p>
        </w:tc>
        <w:tc>
          <w:tcPr>
            <w:tcW w:type="dxa" w:w="4320"/>
          </w:tcPr>
          <w:p>
            <w:r>
              <w:t>varchar(64)</w:t>
            </w:r>
          </w:p>
        </w:tc>
      </w:tr>
      <w:tr>
        <w:tc>
          <w:tcPr>
            <w:tcW w:type="dxa" w:w="4320"/>
          </w:tcPr>
          <w:p>
            <w:r>
              <w:t>hour</w:t>
            </w:r>
          </w:p>
        </w:tc>
        <w:tc>
          <w:tcPr>
            <w:tcW w:type="dxa" w:w="4320"/>
          </w:tcPr>
          <w:p>
            <w:r>
              <w:t>varchar(64)</w:t>
            </w:r>
          </w:p>
        </w:tc>
      </w:tr>
      <w:tr>
        <w:tc>
          <w:tcPr>
            <w:tcW w:type="dxa" w:w="4320"/>
          </w:tcPr>
          <w:p>
            <w:r>
              <w:t>status</w:t>
            </w:r>
          </w:p>
        </w:tc>
        <w:tc>
          <w:tcPr>
            <w:tcW w:type="dxa" w:w="4320"/>
          </w:tcPr>
          <w:p>
            <w:r>
              <w:t>varchar(64)</w:t>
            </w:r>
          </w:p>
        </w:tc>
      </w:tr>
    </w:tbl>
    <w:p>
      <w:pPr>
        <w:pStyle w:val="Heading2"/>
      </w:pPr>
      <w:r>
        <w:t>Bảng: education</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emp_id</w:t>
            </w:r>
          </w:p>
        </w:tc>
        <w:tc>
          <w:tcPr>
            <w:tcW w:type="dxa" w:w="4320"/>
          </w:tcPr>
          <w:p>
            <w:r>
              <w:t>varchar(128)</w:t>
            </w:r>
          </w:p>
        </w:tc>
      </w:tr>
      <w:tr>
        <w:tc>
          <w:tcPr>
            <w:tcW w:type="dxa" w:w="4320"/>
          </w:tcPr>
          <w:p>
            <w:r>
              <w:t>edu_type</w:t>
            </w:r>
          </w:p>
        </w:tc>
        <w:tc>
          <w:tcPr>
            <w:tcW w:type="dxa" w:w="4320"/>
          </w:tcPr>
          <w:p>
            <w:r>
              <w:t>varchar(256)</w:t>
            </w:r>
          </w:p>
        </w:tc>
      </w:tr>
      <w:tr>
        <w:tc>
          <w:tcPr>
            <w:tcW w:type="dxa" w:w="4320"/>
          </w:tcPr>
          <w:p>
            <w:r>
              <w:t>institute</w:t>
            </w:r>
          </w:p>
        </w:tc>
        <w:tc>
          <w:tcPr>
            <w:tcW w:type="dxa" w:w="4320"/>
          </w:tcPr>
          <w:p>
            <w:r>
              <w:t>varchar(256)</w:t>
            </w:r>
          </w:p>
        </w:tc>
      </w:tr>
      <w:tr>
        <w:tc>
          <w:tcPr>
            <w:tcW w:type="dxa" w:w="4320"/>
          </w:tcPr>
          <w:p>
            <w:r>
              <w:t>result</w:t>
            </w:r>
          </w:p>
        </w:tc>
        <w:tc>
          <w:tcPr>
            <w:tcW w:type="dxa" w:w="4320"/>
          </w:tcPr>
          <w:p>
            <w:r>
              <w:t>varchar(64)</w:t>
            </w:r>
          </w:p>
        </w:tc>
      </w:tr>
      <w:tr>
        <w:tc>
          <w:tcPr>
            <w:tcW w:type="dxa" w:w="4320"/>
          </w:tcPr>
          <w:p>
            <w:r>
              <w:t>year</w:t>
            </w:r>
          </w:p>
        </w:tc>
        <w:tc>
          <w:tcPr>
            <w:tcW w:type="dxa" w:w="4320"/>
          </w:tcPr>
          <w:p>
            <w:r>
              <w:t>varchar(64)</w:t>
            </w:r>
          </w:p>
        </w:tc>
      </w:tr>
    </w:tbl>
    <w:p>
      <w:pPr>
        <w:pStyle w:val="Heading2"/>
      </w:pPr>
      <w:r>
        <w:t>Bảng: employee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em_id</w:t>
            </w:r>
          </w:p>
        </w:tc>
        <w:tc>
          <w:tcPr>
            <w:tcW w:type="dxa" w:w="4320"/>
          </w:tcPr>
          <w:p>
            <w:r>
              <w:t>varchar(64)</w:t>
            </w:r>
          </w:p>
        </w:tc>
      </w:tr>
      <w:tr>
        <w:tc>
          <w:tcPr>
            <w:tcW w:type="dxa" w:w="4320"/>
          </w:tcPr>
          <w:p>
            <w:r>
              <w:t>em_code</w:t>
            </w:r>
          </w:p>
        </w:tc>
        <w:tc>
          <w:tcPr>
            <w:tcW w:type="dxa" w:w="4320"/>
          </w:tcPr>
          <w:p>
            <w:r>
              <w:t>varchar(64)</w:t>
            </w:r>
          </w:p>
        </w:tc>
      </w:tr>
      <w:tr>
        <w:tc>
          <w:tcPr>
            <w:tcW w:type="dxa" w:w="4320"/>
          </w:tcPr>
          <w:p>
            <w:r>
              <w:t>des_id</w:t>
            </w:r>
          </w:p>
        </w:tc>
        <w:tc>
          <w:tcPr>
            <w:tcW w:type="dxa" w:w="4320"/>
          </w:tcPr>
          <w:p>
            <w:r>
              <w:t>int(11)</w:t>
            </w:r>
          </w:p>
        </w:tc>
      </w:tr>
      <w:tr>
        <w:tc>
          <w:tcPr>
            <w:tcW w:type="dxa" w:w="4320"/>
          </w:tcPr>
          <w:p>
            <w:r>
              <w:t>dep_id</w:t>
            </w:r>
          </w:p>
        </w:tc>
        <w:tc>
          <w:tcPr>
            <w:tcW w:type="dxa" w:w="4320"/>
          </w:tcPr>
          <w:p>
            <w:r>
              <w:t>int(11)</w:t>
            </w:r>
          </w:p>
        </w:tc>
      </w:tr>
      <w:tr>
        <w:tc>
          <w:tcPr>
            <w:tcW w:type="dxa" w:w="4320"/>
          </w:tcPr>
          <w:p>
            <w:r>
              <w:t>first_name</w:t>
            </w:r>
          </w:p>
        </w:tc>
        <w:tc>
          <w:tcPr>
            <w:tcW w:type="dxa" w:w="4320"/>
          </w:tcPr>
          <w:p>
            <w:r>
              <w:t>varchar(128)</w:t>
            </w:r>
          </w:p>
        </w:tc>
      </w:tr>
      <w:tr>
        <w:tc>
          <w:tcPr>
            <w:tcW w:type="dxa" w:w="4320"/>
          </w:tcPr>
          <w:p>
            <w:r>
              <w:t>last_name</w:t>
            </w:r>
          </w:p>
        </w:tc>
        <w:tc>
          <w:tcPr>
            <w:tcW w:type="dxa" w:w="4320"/>
          </w:tcPr>
          <w:p>
            <w:r>
              <w:t>varchar(128)</w:t>
            </w:r>
          </w:p>
        </w:tc>
      </w:tr>
      <w:tr>
        <w:tc>
          <w:tcPr>
            <w:tcW w:type="dxa" w:w="4320"/>
          </w:tcPr>
          <w:p>
            <w:r>
              <w:t>em_email</w:t>
            </w:r>
          </w:p>
        </w:tc>
        <w:tc>
          <w:tcPr>
            <w:tcW w:type="dxa" w:w="4320"/>
          </w:tcPr>
          <w:p>
            <w:r>
              <w:t>varchar(64)</w:t>
            </w:r>
          </w:p>
        </w:tc>
      </w:tr>
      <w:tr>
        <w:tc>
          <w:tcPr>
            <w:tcW w:type="dxa" w:w="4320"/>
          </w:tcPr>
          <w:p>
            <w:r>
              <w:t>em_password</w:t>
            </w:r>
          </w:p>
        </w:tc>
        <w:tc>
          <w:tcPr>
            <w:tcW w:type="dxa" w:w="4320"/>
          </w:tcPr>
          <w:p>
            <w:r>
              <w:t>varchar(512)</w:t>
            </w:r>
          </w:p>
        </w:tc>
      </w:tr>
      <w:tr>
        <w:tc>
          <w:tcPr>
            <w:tcW w:type="dxa" w:w="4320"/>
          </w:tcPr>
          <w:p>
            <w:r>
              <w:t>em_role</w:t>
            </w:r>
          </w:p>
        </w:tc>
        <w:tc>
          <w:tcPr>
            <w:tcW w:type="dxa" w:w="4320"/>
          </w:tcPr>
          <w:p>
            <w:r>
              <w:t>enum('ADMIN','EMPLOYEE','SUPER</w:t>
            </w:r>
          </w:p>
        </w:tc>
      </w:tr>
      <w:tr>
        <w:tc>
          <w:tcPr>
            <w:tcW w:type="dxa" w:w="4320"/>
          </w:tcPr>
          <w:p>
            <w:r>
              <w:t>em_address</w:t>
            </w:r>
          </w:p>
        </w:tc>
        <w:tc>
          <w:tcPr>
            <w:tcW w:type="dxa" w:w="4320"/>
          </w:tcPr>
          <w:p>
            <w:r>
              <w:t>varchar(512)</w:t>
            </w:r>
          </w:p>
        </w:tc>
      </w:tr>
      <w:tr>
        <w:tc>
          <w:tcPr>
            <w:tcW w:type="dxa" w:w="4320"/>
          </w:tcPr>
          <w:p>
            <w:r>
              <w:t>status</w:t>
            </w:r>
          </w:p>
        </w:tc>
        <w:tc>
          <w:tcPr>
            <w:tcW w:type="dxa" w:w="4320"/>
          </w:tcPr>
          <w:p>
            <w:r>
              <w:t>enum('ACTIVE','INACTIVE')</w:t>
            </w:r>
          </w:p>
        </w:tc>
      </w:tr>
      <w:tr>
        <w:tc>
          <w:tcPr>
            <w:tcW w:type="dxa" w:w="4320"/>
          </w:tcPr>
          <w:p>
            <w:r>
              <w:t>em_gender</w:t>
            </w:r>
          </w:p>
        </w:tc>
        <w:tc>
          <w:tcPr>
            <w:tcW w:type="dxa" w:w="4320"/>
          </w:tcPr>
          <w:p>
            <w:r>
              <w:t>enum('Male','Female')</w:t>
            </w:r>
          </w:p>
        </w:tc>
      </w:tr>
      <w:tr>
        <w:tc>
          <w:tcPr>
            <w:tcW w:type="dxa" w:w="4320"/>
          </w:tcPr>
          <w:p>
            <w:r>
              <w:t>em_phone</w:t>
            </w:r>
          </w:p>
        </w:tc>
        <w:tc>
          <w:tcPr>
            <w:tcW w:type="dxa" w:w="4320"/>
          </w:tcPr>
          <w:p>
            <w:r>
              <w:t>varchar(64)</w:t>
            </w:r>
          </w:p>
        </w:tc>
      </w:tr>
      <w:tr>
        <w:tc>
          <w:tcPr>
            <w:tcW w:type="dxa" w:w="4320"/>
          </w:tcPr>
          <w:p>
            <w:r>
              <w:t>em_birthday</w:t>
            </w:r>
          </w:p>
        </w:tc>
        <w:tc>
          <w:tcPr>
            <w:tcW w:type="dxa" w:w="4320"/>
          </w:tcPr>
          <w:p>
            <w:r>
              <w:t>varchar(128)</w:t>
            </w:r>
          </w:p>
        </w:tc>
      </w:tr>
      <w:tr>
        <w:tc>
          <w:tcPr>
            <w:tcW w:type="dxa" w:w="4320"/>
          </w:tcPr>
          <w:p>
            <w:r>
              <w:t>em_blood_group</w:t>
            </w:r>
          </w:p>
        </w:tc>
        <w:tc>
          <w:tcPr>
            <w:tcW w:type="dxa" w:w="4320"/>
          </w:tcPr>
          <w:p>
            <w:r>
              <w:t>enum('O+','O-','A+','A-','B+','B-','AB+','OB+')</w:t>
            </w:r>
          </w:p>
        </w:tc>
      </w:tr>
      <w:tr>
        <w:tc>
          <w:tcPr>
            <w:tcW w:type="dxa" w:w="4320"/>
          </w:tcPr>
          <w:p>
            <w:r>
              <w:t>em_joining_date</w:t>
            </w:r>
          </w:p>
        </w:tc>
        <w:tc>
          <w:tcPr>
            <w:tcW w:type="dxa" w:w="4320"/>
          </w:tcPr>
          <w:p>
            <w:r>
              <w:t>varchar(128)</w:t>
            </w:r>
          </w:p>
        </w:tc>
      </w:tr>
      <w:tr>
        <w:tc>
          <w:tcPr>
            <w:tcW w:type="dxa" w:w="4320"/>
          </w:tcPr>
          <w:p>
            <w:r>
              <w:t>em_contact_end</w:t>
            </w:r>
          </w:p>
        </w:tc>
        <w:tc>
          <w:tcPr>
            <w:tcW w:type="dxa" w:w="4320"/>
          </w:tcPr>
          <w:p>
            <w:r>
              <w:t>varchar(128)</w:t>
            </w:r>
          </w:p>
        </w:tc>
      </w:tr>
      <w:tr>
        <w:tc>
          <w:tcPr>
            <w:tcW w:type="dxa" w:w="4320"/>
          </w:tcPr>
          <w:p>
            <w:r>
              <w:t>em_image</w:t>
            </w:r>
          </w:p>
        </w:tc>
        <w:tc>
          <w:tcPr>
            <w:tcW w:type="dxa" w:w="4320"/>
          </w:tcPr>
          <w:p>
            <w:r>
              <w:t>varchar(128)</w:t>
            </w:r>
          </w:p>
        </w:tc>
      </w:tr>
      <w:tr>
        <w:tc>
          <w:tcPr>
            <w:tcW w:type="dxa" w:w="4320"/>
          </w:tcPr>
          <w:p>
            <w:r>
              <w:t>em_nid</w:t>
            </w:r>
          </w:p>
        </w:tc>
        <w:tc>
          <w:tcPr>
            <w:tcW w:type="dxa" w:w="4320"/>
          </w:tcPr>
          <w:p>
            <w:r>
              <w:t>varchar(64)</w:t>
            </w:r>
          </w:p>
        </w:tc>
      </w:tr>
    </w:tbl>
    <w:p>
      <w:pPr>
        <w:pStyle w:val="Heading2"/>
      </w:pPr>
      <w:r>
        <w:t>Bảng: employee_file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em_id</w:t>
            </w:r>
          </w:p>
        </w:tc>
        <w:tc>
          <w:tcPr>
            <w:tcW w:type="dxa" w:w="4320"/>
          </w:tcPr>
          <w:p>
            <w:r>
              <w:t>varchar(64)</w:t>
            </w:r>
          </w:p>
        </w:tc>
      </w:tr>
      <w:tr>
        <w:tc>
          <w:tcPr>
            <w:tcW w:type="dxa" w:w="4320"/>
          </w:tcPr>
          <w:p>
            <w:r>
              <w:t>file_title</w:t>
            </w:r>
          </w:p>
        </w:tc>
        <w:tc>
          <w:tcPr>
            <w:tcW w:type="dxa" w:w="4320"/>
          </w:tcPr>
          <w:p>
            <w:r>
              <w:t>varchar(512)</w:t>
            </w:r>
          </w:p>
        </w:tc>
      </w:tr>
      <w:tr>
        <w:tc>
          <w:tcPr>
            <w:tcW w:type="dxa" w:w="4320"/>
          </w:tcPr>
          <w:p>
            <w:r>
              <w:t>file_url</w:t>
            </w:r>
          </w:p>
        </w:tc>
        <w:tc>
          <w:tcPr>
            <w:tcW w:type="dxa" w:w="4320"/>
          </w:tcPr>
          <w:p>
            <w:r>
              <w:t>varchar(512)</w:t>
            </w:r>
          </w:p>
        </w:tc>
      </w:tr>
    </w:tbl>
    <w:p>
      <w:pPr>
        <w:pStyle w:val="Heading2"/>
      </w:pPr>
      <w:r>
        <w:t>Bảng: emp_assets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emp_id</w:t>
            </w:r>
          </w:p>
        </w:tc>
        <w:tc>
          <w:tcPr>
            <w:tcW w:type="dxa" w:w="4320"/>
          </w:tcPr>
          <w:p>
            <w:r>
              <w:t>int(11)</w:t>
            </w:r>
          </w:p>
        </w:tc>
      </w:tr>
      <w:tr>
        <w:tc>
          <w:tcPr>
            <w:tcW w:type="dxa" w:w="4320"/>
          </w:tcPr>
          <w:p>
            <w:r>
              <w:t>assets_id</w:t>
            </w:r>
          </w:p>
        </w:tc>
        <w:tc>
          <w:tcPr>
            <w:tcW w:type="dxa" w:w="4320"/>
          </w:tcPr>
          <w:p>
            <w:r>
              <w:t>int(11)</w:t>
            </w:r>
          </w:p>
        </w:tc>
      </w:tr>
      <w:tr>
        <w:tc>
          <w:tcPr>
            <w:tcW w:type="dxa" w:w="4320"/>
          </w:tcPr>
          <w:p>
            <w:r>
              <w:t>given_date</w:t>
            </w:r>
          </w:p>
        </w:tc>
        <w:tc>
          <w:tcPr>
            <w:tcW w:type="dxa" w:w="4320"/>
          </w:tcPr>
          <w:p>
            <w:r>
              <w:t>date</w:t>
            </w:r>
          </w:p>
        </w:tc>
      </w:tr>
      <w:tr>
        <w:tc>
          <w:tcPr>
            <w:tcW w:type="dxa" w:w="4320"/>
          </w:tcPr>
          <w:p>
            <w:r>
              <w:t>return_date</w:t>
            </w:r>
          </w:p>
        </w:tc>
        <w:tc>
          <w:tcPr>
            <w:tcW w:type="dxa" w:w="4320"/>
          </w:tcPr>
          <w:p>
            <w:r>
              <w:t>date</w:t>
            </w:r>
          </w:p>
        </w:tc>
      </w:tr>
    </w:tbl>
    <w:p>
      <w:pPr>
        <w:pStyle w:val="Heading2"/>
      </w:pPr>
      <w:r>
        <w:t>Bảng: emp_experience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emp_id</w:t>
            </w:r>
          </w:p>
        </w:tc>
        <w:tc>
          <w:tcPr>
            <w:tcW w:type="dxa" w:w="4320"/>
          </w:tcPr>
          <w:p>
            <w:r>
              <w:t>varchar(256)</w:t>
            </w:r>
          </w:p>
        </w:tc>
      </w:tr>
      <w:tr>
        <w:tc>
          <w:tcPr>
            <w:tcW w:type="dxa" w:w="4320"/>
          </w:tcPr>
          <w:p>
            <w:r>
              <w:t>exp_company</w:t>
            </w:r>
          </w:p>
        </w:tc>
        <w:tc>
          <w:tcPr>
            <w:tcW w:type="dxa" w:w="4320"/>
          </w:tcPr>
          <w:p>
            <w:r>
              <w:t>varchar(128)</w:t>
            </w:r>
          </w:p>
        </w:tc>
      </w:tr>
      <w:tr>
        <w:tc>
          <w:tcPr>
            <w:tcW w:type="dxa" w:w="4320"/>
          </w:tcPr>
          <w:p>
            <w:r>
              <w:t>exp_com_position</w:t>
            </w:r>
          </w:p>
        </w:tc>
        <w:tc>
          <w:tcPr>
            <w:tcW w:type="dxa" w:w="4320"/>
          </w:tcPr>
          <w:p>
            <w:r>
              <w:t>varchar(128)</w:t>
            </w:r>
          </w:p>
        </w:tc>
      </w:tr>
      <w:tr>
        <w:tc>
          <w:tcPr>
            <w:tcW w:type="dxa" w:w="4320"/>
          </w:tcPr>
          <w:p>
            <w:r>
              <w:t>exp_com_address</w:t>
            </w:r>
          </w:p>
        </w:tc>
        <w:tc>
          <w:tcPr>
            <w:tcW w:type="dxa" w:w="4320"/>
          </w:tcPr>
          <w:p>
            <w:r>
              <w:t>varchar(128)</w:t>
            </w:r>
          </w:p>
        </w:tc>
      </w:tr>
      <w:tr>
        <w:tc>
          <w:tcPr>
            <w:tcW w:type="dxa" w:w="4320"/>
          </w:tcPr>
          <w:p>
            <w:r>
              <w:t>exp_workduration</w:t>
            </w:r>
          </w:p>
        </w:tc>
        <w:tc>
          <w:tcPr>
            <w:tcW w:type="dxa" w:w="4320"/>
          </w:tcPr>
          <w:p>
            <w:r>
              <w:t>varchar(128)</w:t>
            </w:r>
          </w:p>
        </w:tc>
      </w:tr>
    </w:tbl>
    <w:p>
      <w:pPr>
        <w:pStyle w:val="Heading2"/>
      </w:pPr>
      <w:r>
        <w:t>Bảng: emp_leave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em_id</w:t>
            </w:r>
          </w:p>
        </w:tc>
        <w:tc>
          <w:tcPr>
            <w:tcW w:type="dxa" w:w="4320"/>
          </w:tcPr>
          <w:p>
            <w:r>
              <w:t>varchar(64)</w:t>
            </w:r>
          </w:p>
        </w:tc>
      </w:tr>
      <w:tr>
        <w:tc>
          <w:tcPr>
            <w:tcW w:type="dxa" w:w="4320"/>
          </w:tcPr>
          <w:p>
            <w:r>
              <w:t>typeid</w:t>
            </w:r>
          </w:p>
        </w:tc>
        <w:tc>
          <w:tcPr>
            <w:tcW w:type="dxa" w:w="4320"/>
          </w:tcPr>
          <w:p>
            <w:r>
              <w:t>int(14)</w:t>
            </w:r>
          </w:p>
        </w:tc>
      </w:tr>
      <w:tr>
        <w:tc>
          <w:tcPr>
            <w:tcW w:type="dxa" w:w="4320"/>
          </w:tcPr>
          <w:p>
            <w:r>
              <w:t>leave_type</w:t>
            </w:r>
          </w:p>
        </w:tc>
        <w:tc>
          <w:tcPr>
            <w:tcW w:type="dxa" w:w="4320"/>
          </w:tcPr>
          <w:p>
            <w:r>
              <w:t>varchar(64)</w:t>
            </w:r>
          </w:p>
        </w:tc>
      </w:tr>
      <w:tr>
        <w:tc>
          <w:tcPr>
            <w:tcW w:type="dxa" w:w="4320"/>
          </w:tcPr>
          <w:p>
            <w:r>
              <w:t>start_date</w:t>
            </w:r>
          </w:p>
        </w:tc>
        <w:tc>
          <w:tcPr>
            <w:tcW w:type="dxa" w:w="4320"/>
          </w:tcPr>
          <w:p>
            <w:r>
              <w:t>varchar(64)</w:t>
            </w:r>
          </w:p>
        </w:tc>
      </w:tr>
      <w:tr>
        <w:tc>
          <w:tcPr>
            <w:tcW w:type="dxa" w:w="4320"/>
          </w:tcPr>
          <w:p>
            <w:r>
              <w:t>end_date</w:t>
            </w:r>
          </w:p>
        </w:tc>
        <w:tc>
          <w:tcPr>
            <w:tcW w:type="dxa" w:w="4320"/>
          </w:tcPr>
          <w:p>
            <w:r>
              <w:t>varchar(64)</w:t>
            </w:r>
          </w:p>
        </w:tc>
      </w:tr>
      <w:tr>
        <w:tc>
          <w:tcPr>
            <w:tcW w:type="dxa" w:w="4320"/>
          </w:tcPr>
          <w:p>
            <w:r>
              <w:t>leave_duration</w:t>
            </w:r>
          </w:p>
        </w:tc>
        <w:tc>
          <w:tcPr>
            <w:tcW w:type="dxa" w:w="4320"/>
          </w:tcPr>
          <w:p>
            <w:r>
              <w:t>varchar(128)</w:t>
            </w:r>
          </w:p>
        </w:tc>
      </w:tr>
      <w:tr>
        <w:tc>
          <w:tcPr>
            <w:tcW w:type="dxa" w:w="4320"/>
          </w:tcPr>
          <w:p>
            <w:r>
              <w:t>apply_date</w:t>
            </w:r>
          </w:p>
        </w:tc>
        <w:tc>
          <w:tcPr>
            <w:tcW w:type="dxa" w:w="4320"/>
          </w:tcPr>
          <w:p>
            <w:r>
              <w:t>varchar(64)</w:t>
            </w:r>
          </w:p>
        </w:tc>
      </w:tr>
      <w:tr>
        <w:tc>
          <w:tcPr>
            <w:tcW w:type="dxa" w:w="4320"/>
          </w:tcPr>
          <w:p>
            <w:r>
              <w:t>reason</w:t>
            </w:r>
          </w:p>
        </w:tc>
        <w:tc>
          <w:tcPr>
            <w:tcW w:type="dxa" w:w="4320"/>
          </w:tcPr>
          <w:p>
            <w:r>
              <w:t>varchar(1024)</w:t>
            </w:r>
          </w:p>
        </w:tc>
      </w:tr>
      <w:tr>
        <w:tc>
          <w:tcPr>
            <w:tcW w:type="dxa" w:w="4320"/>
          </w:tcPr>
          <w:p>
            <w:r>
              <w:t>leave_status</w:t>
            </w:r>
          </w:p>
        </w:tc>
        <w:tc>
          <w:tcPr>
            <w:tcW w:type="dxa" w:w="4320"/>
          </w:tcPr>
          <w:p>
            <w:r>
              <w:t>enum('Approve','Not</w:t>
            </w:r>
          </w:p>
        </w:tc>
      </w:tr>
    </w:tbl>
    <w:p>
      <w:pPr>
        <w:pStyle w:val="Heading2"/>
      </w:pPr>
      <w:r>
        <w:t>Bảng: emp_penalty</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emp_id</w:t>
            </w:r>
          </w:p>
        </w:tc>
        <w:tc>
          <w:tcPr>
            <w:tcW w:type="dxa" w:w="4320"/>
          </w:tcPr>
          <w:p>
            <w:r>
              <w:t>int(11)</w:t>
            </w:r>
          </w:p>
        </w:tc>
      </w:tr>
      <w:tr>
        <w:tc>
          <w:tcPr>
            <w:tcW w:type="dxa" w:w="4320"/>
          </w:tcPr>
          <w:p>
            <w:r>
              <w:t>penalty_id</w:t>
            </w:r>
          </w:p>
        </w:tc>
        <w:tc>
          <w:tcPr>
            <w:tcW w:type="dxa" w:w="4320"/>
          </w:tcPr>
          <w:p>
            <w:r>
              <w:t>int(11)</w:t>
            </w:r>
          </w:p>
        </w:tc>
      </w:tr>
      <w:tr>
        <w:tc>
          <w:tcPr>
            <w:tcW w:type="dxa" w:w="4320"/>
          </w:tcPr>
          <w:p>
            <w:r>
              <w:t>penalty_desc</w:t>
            </w:r>
          </w:p>
        </w:tc>
        <w:tc>
          <w:tcPr>
            <w:tcW w:type="dxa" w:w="4320"/>
          </w:tcPr>
          <w:p>
            <w:r>
              <w:t>text</w:t>
            </w:r>
          </w:p>
        </w:tc>
      </w:tr>
    </w:tbl>
    <w:p>
      <w:pPr>
        <w:pStyle w:val="Heading2"/>
      </w:pPr>
      <w:r>
        <w:t>Bảng: emp_salary</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emp_id</w:t>
            </w:r>
          </w:p>
        </w:tc>
        <w:tc>
          <w:tcPr>
            <w:tcW w:type="dxa" w:w="4320"/>
          </w:tcPr>
          <w:p>
            <w:r>
              <w:t>varchar(64)</w:t>
            </w:r>
          </w:p>
        </w:tc>
      </w:tr>
      <w:tr>
        <w:tc>
          <w:tcPr>
            <w:tcW w:type="dxa" w:w="4320"/>
          </w:tcPr>
          <w:p>
            <w:r>
              <w:t>type_id</w:t>
            </w:r>
          </w:p>
        </w:tc>
        <w:tc>
          <w:tcPr>
            <w:tcW w:type="dxa" w:w="4320"/>
          </w:tcPr>
          <w:p>
            <w:r>
              <w:t>int(11)</w:t>
            </w:r>
          </w:p>
        </w:tc>
      </w:tr>
      <w:tr>
        <w:tc>
          <w:tcPr>
            <w:tcW w:type="dxa" w:w="4320"/>
          </w:tcPr>
          <w:p>
            <w:r>
              <w:t>total</w:t>
            </w:r>
          </w:p>
        </w:tc>
        <w:tc>
          <w:tcPr>
            <w:tcW w:type="dxa" w:w="4320"/>
          </w:tcPr>
          <w:p>
            <w:r>
              <w:t>varchar(64)</w:t>
            </w:r>
          </w:p>
        </w:tc>
      </w:tr>
    </w:tbl>
    <w:p>
      <w:pPr>
        <w:pStyle w:val="Heading2"/>
      </w:pPr>
      <w:r>
        <w:t>Bảng: emp_training</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trainig_id</w:t>
            </w:r>
          </w:p>
        </w:tc>
        <w:tc>
          <w:tcPr>
            <w:tcW w:type="dxa" w:w="4320"/>
          </w:tcPr>
          <w:p>
            <w:r>
              <w:t>int(11)</w:t>
            </w:r>
          </w:p>
        </w:tc>
      </w:tr>
      <w:tr>
        <w:tc>
          <w:tcPr>
            <w:tcW w:type="dxa" w:w="4320"/>
          </w:tcPr>
          <w:p>
            <w:r>
              <w:t>emp_id</w:t>
            </w:r>
          </w:p>
        </w:tc>
        <w:tc>
          <w:tcPr>
            <w:tcW w:type="dxa" w:w="4320"/>
          </w:tcPr>
          <w:p>
            <w:r>
              <w:t>int(11)</w:t>
            </w:r>
          </w:p>
        </w:tc>
      </w:tr>
    </w:tbl>
    <w:p>
      <w:pPr>
        <w:pStyle w:val="Heading2"/>
      </w:pPr>
      <w:r>
        <w:t>Bảng: field_visit</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project_id</w:t>
            </w:r>
          </w:p>
        </w:tc>
        <w:tc>
          <w:tcPr>
            <w:tcW w:type="dxa" w:w="4320"/>
          </w:tcPr>
          <w:p>
            <w:r>
              <w:t>varchar(256)</w:t>
            </w:r>
          </w:p>
        </w:tc>
      </w:tr>
      <w:tr>
        <w:tc>
          <w:tcPr>
            <w:tcW w:type="dxa" w:w="4320"/>
          </w:tcPr>
          <w:p>
            <w:r>
              <w:t>emp_id</w:t>
            </w:r>
          </w:p>
        </w:tc>
        <w:tc>
          <w:tcPr>
            <w:tcW w:type="dxa" w:w="4320"/>
          </w:tcPr>
          <w:p>
            <w:r>
              <w:t>varchar(64)</w:t>
            </w:r>
          </w:p>
        </w:tc>
      </w:tr>
      <w:tr>
        <w:tc>
          <w:tcPr>
            <w:tcW w:type="dxa" w:w="4320"/>
          </w:tcPr>
          <w:p>
            <w:r>
              <w:t>field_location</w:t>
            </w:r>
          </w:p>
        </w:tc>
        <w:tc>
          <w:tcPr>
            <w:tcW w:type="dxa" w:w="4320"/>
          </w:tcPr>
          <w:p>
            <w:r>
              <w:t>varchar(512)</w:t>
            </w:r>
          </w:p>
        </w:tc>
      </w:tr>
      <w:tr>
        <w:tc>
          <w:tcPr>
            <w:tcW w:type="dxa" w:w="4320"/>
          </w:tcPr>
          <w:p>
            <w:r>
              <w:t>start_date</w:t>
            </w:r>
          </w:p>
        </w:tc>
        <w:tc>
          <w:tcPr>
            <w:tcW w:type="dxa" w:w="4320"/>
          </w:tcPr>
          <w:p>
            <w:r>
              <w:t>varchar(64)</w:t>
            </w:r>
          </w:p>
        </w:tc>
      </w:tr>
      <w:tr>
        <w:tc>
          <w:tcPr>
            <w:tcW w:type="dxa" w:w="4320"/>
          </w:tcPr>
          <w:p>
            <w:r>
              <w:t>approx_end_date</w:t>
            </w:r>
          </w:p>
        </w:tc>
        <w:tc>
          <w:tcPr>
            <w:tcW w:type="dxa" w:w="4320"/>
          </w:tcPr>
          <w:p>
            <w:r>
              <w:t>varchar(28)</w:t>
            </w:r>
          </w:p>
        </w:tc>
      </w:tr>
      <w:tr>
        <w:tc>
          <w:tcPr>
            <w:tcW w:type="dxa" w:w="4320"/>
          </w:tcPr>
          <w:p>
            <w:r>
              <w:t>total_days</w:t>
            </w:r>
          </w:p>
        </w:tc>
        <w:tc>
          <w:tcPr>
            <w:tcW w:type="dxa" w:w="4320"/>
          </w:tcPr>
          <w:p>
            <w:r>
              <w:t>varchar(64)</w:t>
            </w:r>
          </w:p>
        </w:tc>
      </w:tr>
      <w:tr>
        <w:tc>
          <w:tcPr>
            <w:tcW w:type="dxa" w:w="4320"/>
          </w:tcPr>
          <w:p>
            <w:r>
              <w:t>notes</w:t>
            </w:r>
          </w:p>
        </w:tc>
        <w:tc>
          <w:tcPr>
            <w:tcW w:type="dxa" w:w="4320"/>
          </w:tcPr>
          <w:p>
            <w:r>
              <w:t>varchar(500)</w:t>
            </w:r>
          </w:p>
        </w:tc>
      </w:tr>
      <w:tr>
        <w:tc>
          <w:tcPr>
            <w:tcW w:type="dxa" w:w="4320"/>
          </w:tcPr>
          <w:p>
            <w:r>
              <w:t>actual_return_date</w:t>
            </w:r>
          </w:p>
        </w:tc>
        <w:tc>
          <w:tcPr>
            <w:tcW w:type="dxa" w:w="4320"/>
          </w:tcPr>
          <w:p>
            <w:r>
              <w:t>varchar(28)</w:t>
            </w:r>
          </w:p>
        </w:tc>
      </w:tr>
      <w:tr>
        <w:tc>
          <w:tcPr>
            <w:tcW w:type="dxa" w:w="4320"/>
          </w:tcPr>
          <w:p>
            <w:r>
              <w:t>status</w:t>
            </w:r>
          </w:p>
        </w:tc>
        <w:tc>
          <w:tcPr>
            <w:tcW w:type="dxa" w:w="4320"/>
          </w:tcPr>
          <w:p>
            <w:r>
              <w:t>enum('Approved','Not</w:t>
            </w:r>
          </w:p>
        </w:tc>
      </w:tr>
      <w:tr>
        <w:tc>
          <w:tcPr>
            <w:tcW w:type="dxa" w:w="4320"/>
          </w:tcPr>
          <w:p>
            <w:r>
              <w:t>attendance_updated</w:t>
            </w:r>
          </w:p>
        </w:tc>
        <w:tc>
          <w:tcPr>
            <w:tcW w:type="dxa" w:w="4320"/>
          </w:tcPr>
          <w:p>
            <w:r>
              <w:t>varchar(11)</w:t>
            </w:r>
          </w:p>
        </w:tc>
      </w:tr>
    </w:tbl>
    <w:p>
      <w:pPr>
        <w:pStyle w:val="Heading2"/>
      </w:pPr>
      <w:r>
        <w:t>Bảng: holiday</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holiday_name</w:t>
            </w:r>
          </w:p>
        </w:tc>
        <w:tc>
          <w:tcPr>
            <w:tcW w:type="dxa" w:w="4320"/>
          </w:tcPr>
          <w:p>
            <w:r>
              <w:t>varchar(256)</w:t>
            </w:r>
          </w:p>
        </w:tc>
      </w:tr>
      <w:tr>
        <w:tc>
          <w:tcPr>
            <w:tcW w:type="dxa" w:w="4320"/>
          </w:tcPr>
          <w:p>
            <w:r>
              <w:t>from_date</w:t>
            </w:r>
          </w:p>
        </w:tc>
        <w:tc>
          <w:tcPr>
            <w:tcW w:type="dxa" w:w="4320"/>
          </w:tcPr>
          <w:p>
            <w:r>
              <w:t>varchar(64)</w:t>
            </w:r>
          </w:p>
        </w:tc>
      </w:tr>
      <w:tr>
        <w:tc>
          <w:tcPr>
            <w:tcW w:type="dxa" w:w="4320"/>
          </w:tcPr>
          <w:p>
            <w:r>
              <w:t>to_date</w:t>
            </w:r>
          </w:p>
        </w:tc>
        <w:tc>
          <w:tcPr>
            <w:tcW w:type="dxa" w:w="4320"/>
          </w:tcPr>
          <w:p>
            <w:r>
              <w:t>varchar(64)</w:t>
            </w:r>
          </w:p>
        </w:tc>
      </w:tr>
      <w:tr>
        <w:tc>
          <w:tcPr>
            <w:tcW w:type="dxa" w:w="4320"/>
          </w:tcPr>
          <w:p>
            <w:r>
              <w:t>number_of_days</w:t>
            </w:r>
          </w:p>
        </w:tc>
        <w:tc>
          <w:tcPr>
            <w:tcW w:type="dxa" w:w="4320"/>
          </w:tcPr>
          <w:p>
            <w:r>
              <w:t>varchar(64)</w:t>
            </w:r>
          </w:p>
        </w:tc>
      </w:tr>
      <w:tr>
        <w:tc>
          <w:tcPr>
            <w:tcW w:type="dxa" w:w="4320"/>
          </w:tcPr>
          <w:p>
            <w:r>
              <w:t>year</w:t>
            </w:r>
          </w:p>
        </w:tc>
        <w:tc>
          <w:tcPr>
            <w:tcW w:type="dxa" w:w="4320"/>
          </w:tcPr>
          <w:p>
            <w:r>
              <w:t>varchar(64)</w:t>
            </w:r>
          </w:p>
        </w:tc>
      </w:tr>
    </w:tbl>
    <w:p>
      <w:pPr>
        <w:pStyle w:val="Heading2"/>
      </w:pPr>
      <w:r>
        <w:t>Bảng: leave_types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type_id</w:t>
            </w:r>
          </w:p>
        </w:tc>
        <w:tc>
          <w:tcPr>
            <w:tcW w:type="dxa" w:w="4320"/>
          </w:tcPr>
          <w:p>
            <w:r>
              <w:t>int(14)</w:t>
            </w:r>
          </w:p>
        </w:tc>
      </w:tr>
      <w:tr>
        <w:tc>
          <w:tcPr>
            <w:tcW w:type="dxa" w:w="4320"/>
          </w:tcPr>
          <w:p>
            <w:r>
              <w:t>name</w:t>
            </w:r>
          </w:p>
        </w:tc>
        <w:tc>
          <w:tcPr>
            <w:tcW w:type="dxa" w:w="4320"/>
          </w:tcPr>
          <w:p>
            <w:r>
              <w:t>varchar(64)</w:t>
            </w:r>
          </w:p>
        </w:tc>
      </w:tr>
      <w:tr>
        <w:tc>
          <w:tcPr>
            <w:tcW w:type="dxa" w:w="4320"/>
          </w:tcPr>
          <w:p>
            <w:r>
              <w:t>leave_day</w:t>
            </w:r>
          </w:p>
        </w:tc>
        <w:tc>
          <w:tcPr>
            <w:tcW w:type="dxa" w:w="4320"/>
          </w:tcPr>
          <w:p>
            <w:r>
              <w:t>varchar(255)</w:t>
            </w:r>
          </w:p>
        </w:tc>
      </w:tr>
      <w:tr>
        <w:tc>
          <w:tcPr>
            <w:tcW w:type="dxa" w:w="4320"/>
          </w:tcPr>
          <w:p>
            <w:r>
              <w:t>status</w:t>
            </w:r>
          </w:p>
        </w:tc>
        <w:tc>
          <w:tcPr>
            <w:tcW w:type="dxa" w:w="4320"/>
          </w:tcPr>
          <w:p>
            <w:r>
              <w:t>tinyint(1)</w:t>
            </w:r>
          </w:p>
        </w:tc>
      </w:tr>
    </w:tbl>
    <w:p>
      <w:pPr>
        <w:pStyle w:val="Heading2"/>
      </w:pPr>
      <w:r>
        <w:t>Bảng: loan</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emp_id</w:t>
            </w:r>
          </w:p>
        </w:tc>
        <w:tc>
          <w:tcPr>
            <w:tcW w:type="dxa" w:w="4320"/>
          </w:tcPr>
          <w:p>
            <w:r>
              <w:t>varchar(256)</w:t>
            </w:r>
          </w:p>
        </w:tc>
      </w:tr>
      <w:tr>
        <w:tc>
          <w:tcPr>
            <w:tcW w:type="dxa" w:w="4320"/>
          </w:tcPr>
          <w:p>
            <w:r>
              <w:t>amount</w:t>
            </w:r>
          </w:p>
        </w:tc>
        <w:tc>
          <w:tcPr>
            <w:tcW w:type="dxa" w:w="4320"/>
          </w:tcPr>
          <w:p>
            <w:r>
              <w:t>varchar(256)</w:t>
            </w:r>
          </w:p>
        </w:tc>
      </w:tr>
      <w:tr>
        <w:tc>
          <w:tcPr>
            <w:tcW w:type="dxa" w:w="4320"/>
          </w:tcPr>
          <w:p>
            <w:r>
              <w:t>interest_percentage</w:t>
            </w:r>
          </w:p>
        </w:tc>
        <w:tc>
          <w:tcPr>
            <w:tcW w:type="dxa" w:w="4320"/>
          </w:tcPr>
          <w:p>
            <w:r>
              <w:t>varchar(256)</w:t>
            </w:r>
          </w:p>
        </w:tc>
      </w:tr>
      <w:tr>
        <w:tc>
          <w:tcPr>
            <w:tcW w:type="dxa" w:w="4320"/>
          </w:tcPr>
          <w:p>
            <w:r>
              <w:t>total_amount</w:t>
            </w:r>
          </w:p>
        </w:tc>
        <w:tc>
          <w:tcPr>
            <w:tcW w:type="dxa" w:w="4320"/>
          </w:tcPr>
          <w:p>
            <w:r>
              <w:t>varchar(64)</w:t>
            </w:r>
          </w:p>
        </w:tc>
      </w:tr>
      <w:tr>
        <w:tc>
          <w:tcPr>
            <w:tcW w:type="dxa" w:w="4320"/>
          </w:tcPr>
          <w:p>
            <w:r>
              <w:t>total_pay</w:t>
            </w:r>
          </w:p>
        </w:tc>
        <w:tc>
          <w:tcPr>
            <w:tcW w:type="dxa" w:w="4320"/>
          </w:tcPr>
          <w:p>
            <w:r>
              <w:t>varchar(64)</w:t>
            </w:r>
          </w:p>
        </w:tc>
      </w:tr>
      <w:tr>
        <w:tc>
          <w:tcPr>
            <w:tcW w:type="dxa" w:w="4320"/>
          </w:tcPr>
          <w:p>
            <w:r>
              <w:t>total_due</w:t>
            </w:r>
          </w:p>
        </w:tc>
        <w:tc>
          <w:tcPr>
            <w:tcW w:type="dxa" w:w="4320"/>
          </w:tcPr>
          <w:p>
            <w:r>
              <w:t>varchar(64)</w:t>
            </w:r>
          </w:p>
        </w:tc>
      </w:tr>
      <w:tr>
        <w:tc>
          <w:tcPr>
            <w:tcW w:type="dxa" w:w="4320"/>
          </w:tcPr>
          <w:p>
            <w:r>
              <w:t>installment</w:t>
            </w:r>
          </w:p>
        </w:tc>
        <w:tc>
          <w:tcPr>
            <w:tcW w:type="dxa" w:w="4320"/>
          </w:tcPr>
          <w:p>
            <w:r>
              <w:t>varchar(256)</w:t>
            </w:r>
          </w:p>
        </w:tc>
      </w:tr>
      <w:tr>
        <w:tc>
          <w:tcPr>
            <w:tcW w:type="dxa" w:w="4320"/>
          </w:tcPr>
          <w:p>
            <w:r>
              <w:t>loan_number</w:t>
            </w:r>
          </w:p>
        </w:tc>
        <w:tc>
          <w:tcPr>
            <w:tcW w:type="dxa" w:w="4320"/>
          </w:tcPr>
          <w:p>
            <w:r>
              <w:t>varchar(256)</w:t>
            </w:r>
          </w:p>
        </w:tc>
      </w:tr>
      <w:tr>
        <w:tc>
          <w:tcPr>
            <w:tcW w:type="dxa" w:w="4320"/>
          </w:tcPr>
          <w:p>
            <w:r>
              <w:t>loan_details</w:t>
            </w:r>
          </w:p>
        </w:tc>
        <w:tc>
          <w:tcPr>
            <w:tcW w:type="dxa" w:w="4320"/>
          </w:tcPr>
          <w:p>
            <w:r>
              <w:t>varchar(256)</w:t>
            </w:r>
          </w:p>
        </w:tc>
      </w:tr>
      <w:tr>
        <w:tc>
          <w:tcPr>
            <w:tcW w:type="dxa" w:w="4320"/>
          </w:tcPr>
          <w:p>
            <w:r>
              <w:t>approve_date</w:t>
            </w:r>
          </w:p>
        </w:tc>
        <w:tc>
          <w:tcPr>
            <w:tcW w:type="dxa" w:w="4320"/>
          </w:tcPr>
          <w:p>
            <w:r>
              <w:t>varchar(256)</w:t>
            </w:r>
          </w:p>
        </w:tc>
      </w:tr>
      <w:tr>
        <w:tc>
          <w:tcPr>
            <w:tcW w:type="dxa" w:w="4320"/>
          </w:tcPr>
          <w:p>
            <w:r>
              <w:t>install_period</w:t>
            </w:r>
          </w:p>
        </w:tc>
        <w:tc>
          <w:tcPr>
            <w:tcW w:type="dxa" w:w="4320"/>
          </w:tcPr>
          <w:p>
            <w:r>
              <w:t>varchar(256)</w:t>
            </w:r>
          </w:p>
        </w:tc>
      </w:tr>
      <w:tr>
        <w:tc>
          <w:tcPr>
            <w:tcW w:type="dxa" w:w="4320"/>
          </w:tcPr>
          <w:p>
            <w:r>
              <w:t>status</w:t>
            </w:r>
          </w:p>
        </w:tc>
        <w:tc>
          <w:tcPr>
            <w:tcW w:type="dxa" w:w="4320"/>
          </w:tcPr>
          <w:p>
            <w:r>
              <w:t>enum('Granted','Deny','Pause','Done')</w:t>
            </w:r>
          </w:p>
        </w:tc>
      </w:tr>
    </w:tbl>
    <w:p>
      <w:pPr>
        <w:pStyle w:val="Heading2"/>
      </w:pPr>
      <w:r>
        <w:t>Bảng: loan_installment</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loan_id</w:t>
            </w:r>
          </w:p>
        </w:tc>
        <w:tc>
          <w:tcPr>
            <w:tcW w:type="dxa" w:w="4320"/>
          </w:tcPr>
          <w:p>
            <w:r>
              <w:t>int(14)</w:t>
            </w:r>
          </w:p>
        </w:tc>
      </w:tr>
      <w:tr>
        <w:tc>
          <w:tcPr>
            <w:tcW w:type="dxa" w:w="4320"/>
          </w:tcPr>
          <w:p>
            <w:r>
              <w:t>emp_id</w:t>
            </w:r>
          </w:p>
        </w:tc>
        <w:tc>
          <w:tcPr>
            <w:tcW w:type="dxa" w:w="4320"/>
          </w:tcPr>
          <w:p>
            <w:r>
              <w:t>varchar(64)</w:t>
            </w:r>
          </w:p>
        </w:tc>
      </w:tr>
      <w:tr>
        <w:tc>
          <w:tcPr>
            <w:tcW w:type="dxa" w:w="4320"/>
          </w:tcPr>
          <w:p>
            <w:r>
              <w:t>loan_number</w:t>
            </w:r>
          </w:p>
        </w:tc>
        <w:tc>
          <w:tcPr>
            <w:tcW w:type="dxa" w:w="4320"/>
          </w:tcPr>
          <w:p>
            <w:r>
              <w:t>varchar(256)</w:t>
            </w:r>
          </w:p>
        </w:tc>
      </w:tr>
      <w:tr>
        <w:tc>
          <w:tcPr>
            <w:tcW w:type="dxa" w:w="4320"/>
          </w:tcPr>
          <w:p>
            <w:r>
              <w:t>install_amount</w:t>
            </w:r>
          </w:p>
        </w:tc>
        <w:tc>
          <w:tcPr>
            <w:tcW w:type="dxa" w:w="4320"/>
          </w:tcPr>
          <w:p>
            <w:r>
              <w:t>varchar(256)</w:t>
            </w:r>
          </w:p>
        </w:tc>
      </w:tr>
      <w:tr>
        <w:tc>
          <w:tcPr>
            <w:tcW w:type="dxa" w:w="4320"/>
          </w:tcPr>
          <w:p>
            <w:r>
              <w:t>pay_amount</w:t>
            </w:r>
          </w:p>
        </w:tc>
        <w:tc>
          <w:tcPr>
            <w:tcW w:type="dxa" w:w="4320"/>
          </w:tcPr>
          <w:p>
            <w:r>
              <w:t>varchar(64)</w:t>
            </w:r>
          </w:p>
        </w:tc>
      </w:tr>
      <w:tr>
        <w:tc>
          <w:tcPr>
            <w:tcW w:type="dxa" w:w="4320"/>
          </w:tcPr>
          <w:p>
            <w:r>
              <w:t>app_date</w:t>
            </w:r>
          </w:p>
        </w:tc>
        <w:tc>
          <w:tcPr>
            <w:tcW w:type="dxa" w:w="4320"/>
          </w:tcPr>
          <w:p>
            <w:r>
              <w:t>varchar(256)</w:t>
            </w:r>
          </w:p>
        </w:tc>
      </w:tr>
      <w:tr>
        <w:tc>
          <w:tcPr>
            <w:tcW w:type="dxa" w:w="4320"/>
          </w:tcPr>
          <w:p>
            <w:r>
              <w:t>receiver</w:t>
            </w:r>
          </w:p>
        </w:tc>
        <w:tc>
          <w:tcPr>
            <w:tcW w:type="dxa" w:w="4320"/>
          </w:tcPr>
          <w:p>
            <w:r>
              <w:t>varchar(256)</w:t>
            </w:r>
          </w:p>
        </w:tc>
      </w:tr>
      <w:tr>
        <w:tc>
          <w:tcPr>
            <w:tcW w:type="dxa" w:w="4320"/>
          </w:tcPr>
          <w:p>
            <w:r>
              <w:t>install_no</w:t>
            </w:r>
          </w:p>
        </w:tc>
        <w:tc>
          <w:tcPr>
            <w:tcW w:type="dxa" w:w="4320"/>
          </w:tcPr>
          <w:p>
            <w:r>
              <w:t>varchar(256)</w:t>
            </w:r>
          </w:p>
        </w:tc>
      </w:tr>
      <w:tr>
        <w:tc>
          <w:tcPr>
            <w:tcW w:type="dxa" w:w="4320"/>
          </w:tcPr>
          <w:p>
            <w:r>
              <w:t>notes</w:t>
            </w:r>
          </w:p>
        </w:tc>
        <w:tc>
          <w:tcPr>
            <w:tcW w:type="dxa" w:w="4320"/>
          </w:tcPr>
          <w:p>
            <w:r>
              <w:t>varchar(512)</w:t>
            </w:r>
          </w:p>
        </w:tc>
      </w:tr>
    </w:tbl>
    <w:p>
      <w:pPr>
        <w:pStyle w:val="Heading2"/>
      </w:pPr>
      <w:r>
        <w:t>Bảng: logistic_asset</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log_id</w:t>
            </w:r>
          </w:p>
        </w:tc>
        <w:tc>
          <w:tcPr>
            <w:tcW w:type="dxa" w:w="4320"/>
          </w:tcPr>
          <w:p>
            <w:r>
              <w:t>int(14)</w:t>
            </w:r>
          </w:p>
        </w:tc>
      </w:tr>
      <w:tr>
        <w:tc>
          <w:tcPr>
            <w:tcW w:type="dxa" w:w="4320"/>
          </w:tcPr>
          <w:p>
            <w:r>
              <w:t>name</w:t>
            </w:r>
          </w:p>
        </w:tc>
        <w:tc>
          <w:tcPr>
            <w:tcW w:type="dxa" w:w="4320"/>
          </w:tcPr>
          <w:p>
            <w:r>
              <w:t>varchar(256)</w:t>
            </w:r>
          </w:p>
        </w:tc>
      </w:tr>
      <w:tr>
        <w:tc>
          <w:tcPr>
            <w:tcW w:type="dxa" w:w="4320"/>
          </w:tcPr>
          <w:p>
            <w:r>
              <w:t>qty</w:t>
            </w:r>
          </w:p>
        </w:tc>
        <w:tc>
          <w:tcPr>
            <w:tcW w:type="dxa" w:w="4320"/>
          </w:tcPr>
          <w:p>
            <w:r>
              <w:t>varchar(64)</w:t>
            </w:r>
          </w:p>
        </w:tc>
      </w:tr>
      <w:tr>
        <w:tc>
          <w:tcPr>
            <w:tcW w:type="dxa" w:w="4320"/>
          </w:tcPr>
          <w:p>
            <w:r>
              <w:t>entry_date</w:t>
            </w:r>
          </w:p>
        </w:tc>
        <w:tc>
          <w:tcPr>
            <w:tcW w:type="dxa" w:w="4320"/>
          </w:tcPr>
          <w:p>
            <w:r>
              <w:t>varchar(64)</w:t>
            </w:r>
          </w:p>
        </w:tc>
      </w:tr>
    </w:tbl>
    <w:p>
      <w:pPr>
        <w:pStyle w:val="Heading2"/>
      </w:pPr>
      <w:r>
        <w:t>Bảng: logistic_assign</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ass_id</w:t>
            </w:r>
          </w:p>
        </w:tc>
        <w:tc>
          <w:tcPr>
            <w:tcW w:type="dxa" w:w="4320"/>
          </w:tcPr>
          <w:p>
            <w:r>
              <w:t>int(14)</w:t>
            </w:r>
          </w:p>
        </w:tc>
      </w:tr>
      <w:tr>
        <w:tc>
          <w:tcPr>
            <w:tcW w:type="dxa" w:w="4320"/>
          </w:tcPr>
          <w:p>
            <w:r>
              <w:t>asset_id</w:t>
            </w:r>
          </w:p>
        </w:tc>
        <w:tc>
          <w:tcPr>
            <w:tcW w:type="dxa" w:w="4320"/>
          </w:tcPr>
          <w:p>
            <w:r>
              <w:t>int(14)</w:t>
            </w:r>
          </w:p>
        </w:tc>
      </w:tr>
      <w:tr>
        <w:tc>
          <w:tcPr>
            <w:tcW w:type="dxa" w:w="4320"/>
          </w:tcPr>
          <w:p>
            <w:r>
              <w:t>assign_id</w:t>
            </w:r>
          </w:p>
        </w:tc>
        <w:tc>
          <w:tcPr>
            <w:tcW w:type="dxa" w:w="4320"/>
          </w:tcPr>
          <w:p>
            <w:r>
              <w:t>varchar(64)</w:t>
            </w:r>
          </w:p>
        </w:tc>
      </w:tr>
      <w:tr>
        <w:tc>
          <w:tcPr>
            <w:tcW w:type="dxa" w:w="4320"/>
          </w:tcPr>
          <w:p>
            <w:r>
              <w:t>project_id</w:t>
            </w:r>
          </w:p>
        </w:tc>
        <w:tc>
          <w:tcPr>
            <w:tcW w:type="dxa" w:w="4320"/>
          </w:tcPr>
          <w:p>
            <w:r>
              <w:t>int(14)</w:t>
            </w:r>
          </w:p>
        </w:tc>
      </w:tr>
      <w:tr>
        <w:tc>
          <w:tcPr>
            <w:tcW w:type="dxa" w:w="4320"/>
          </w:tcPr>
          <w:p>
            <w:r>
              <w:t>task_id</w:t>
            </w:r>
          </w:p>
        </w:tc>
        <w:tc>
          <w:tcPr>
            <w:tcW w:type="dxa" w:w="4320"/>
          </w:tcPr>
          <w:p>
            <w:r>
              <w:t>int(14)</w:t>
            </w:r>
          </w:p>
        </w:tc>
      </w:tr>
      <w:tr>
        <w:tc>
          <w:tcPr>
            <w:tcW w:type="dxa" w:w="4320"/>
          </w:tcPr>
          <w:p>
            <w:r>
              <w:t>log_qty</w:t>
            </w:r>
          </w:p>
        </w:tc>
        <w:tc>
          <w:tcPr>
            <w:tcW w:type="dxa" w:w="4320"/>
          </w:tcPr>
          <w:p>
            <w:r>
              <w:t>varchar(64)</w:t>
            </w:r>
          </w:p>
        </w:tc>
      </w:tr>
      <w:tr>
        <w:tc>
          <w:tcPr>
            <w:tcW w:type="dxa" w:w="4320"/>
          </w:tcPr>
          <w:p>
            <w:r>
              <w:t>start_date</w:t>
            </w:r>
          </w:p>
        </w:tc>
        <w:tc>
          <w:tcPr>
            <w:tcW w:type="dxa" w:w="4320"/>
          </w:tcPr>
          <w:p>
            <w:r>
              <w:t>varchar(64)</w:t>
            </w:r>
          </w:p>
        </w:tc>
      </w:tr>
      <w:tr>
        <w:tc>
          <w:tcPr>
            <w:tcW w:type="dxa" w:w="4320"/>
          </w:tcPr>
          <w:p>
            <w:r>
              <w:t>end_date</w:t>
            </w:r>
          </w:p>
        </w:tc>
        <w:tc>
          <w:tcPr>
            <w:tcW w:type="dxa" w:w="4320"/>
          </w:tcPr>
          <w:p>
            <w:r>
              <w:t>varchar(64)</w:t>
            </w:r>
          </w:p>
        </w:tc>
      </w:tr>
      <w:tr>
        <w:tc>
          <w:tcPr>
            <w:tcW w:type="dxa" w:w="4320"/>
          </w:tcPr>
          <w:p>
            <w:r>
              <w:t>back_date</w:t>
            </w:r>
          </w:p>
        </w:tc>
        <w:tc>
          <w:tcPr>
            <w:tcW w:type="dxa" w:w="4320"/>
          </w:tcPr>
          <w:p>
            <w:r>
              <w:t>varchar(64)</w:t>
            </w:r>
          </w:p>
        </w:tc>
      </w:tr>
      <w:tr>
        <w:tc>
          <w:tcPr>
            <w:tcW w:type="dxa" w:w="4320"/>
          </w:tcPr>
          <w:p>
            <w:r>
              <w:t>back_qty</w:t>
            </w:r>
          </w:p>
        </w:tc>
        <w:tc>
          <w:tcPr>
            <w:tcW w:type="dxa" w:w="4320"/>
          </w:tcPr>
          <w:p>
            <w:r>
              <w:t>varchar(64)</w:t>
            </w:r>
          </w:p>
        </w:tc>
      </w:tr>
      <w:tr>
        <w:tc>
          <w:tcPr>
            <w:tcW w:type="dxa" w:w="4320"/>
          </w:tcPr>
          <w:p>
            <w:r>
              <w:t>remarks</w:t>
            </w:r>
          </w:p>
        </w:tc>
        <w:tc>
          <w:tcPr>
            <w:tcW w:type="dxa" w:w="4320"/>
          </w:tcPr>
          <w:p>
            <w:r>
              <w:t>varchar(512)</w:t>
            </w:r>
          </w:p>
        </w:tc>
      </w:tr>
    </w:tbl>
    <w:p>
      <w:pPr>
        <w:pStyle w:val="Heading2"/>
      </w:pPr>
      <w:r>
        <w:t>Bảng: notice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title</w:t>
            </w:r>
          </w:p>
        </w:tc>
        <w:tc>
          <w:tcPr>
            <w:tcW w:type="dxa" w:w="4320"/>
          </w:tcPr>
          <w:p>
            <w:r>
              <w:t>text</w:t>
            </w:r>
          </w:p>
        </w:tc>
      </w:tr>
      <w:tr>
        <w:tc>
          <w:tcPr>
            <w:tcW w:type="dxa" w:w="4320"/>
          </w:tcPr>
          <w:p>
            <w:r>
              <w:t>file_url</w:t>
            </w:r>
          </w:p>
        </w:tc>
        <w:tc>
          <w:tcPr>
            <w:tcW w:type="dxa" w:w="4320"/>
          </w:tcPr>
          <w:p>
            <w:r>
              <w:t>varchar(256)</w:t>
            </w:r>
          </w:p>
        </w:tc>
      </w:tr>
      <w:tr>
        <w:tc>
          <w:tcPr>
            <w:tcW w:type="dxa" w:w="4320"/>
          </w:tcPr>
          <w:p>
            <w:r>
              <w:t>date</w:t>
            </w:r>
          </w:p>
        </w:tc>
        <w:tc>
          <w:tcPr>
            <w:tcW w:type="dxa" w:w="4320"/>
          </w:tcPr>
          <w:p>
            <w:r>
              <w:t>varchar(64)</w:t>
            </w:r>
          </w:p>
        </w:tc>
      </w:tr>
    </w:tbl>
    <w:p>
      <w:pPr>
        <w:pStyle w:val="Heading2"/>
      </w:pPr>
      <w:r>
        <w:t>Bảng: owner</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owner_name</w:t>
            </w:r>
          </w:p>
        </w:tc>
        <w:tc>
          <w:tcPr>
            <w:tcW w:type="dxa" w:w="4320"/>
          </w:tcPr>
          <w:p>
            <w:r>
              <w:t>varchar(64)</w:t>
            </w:r>
          </w:p>
        </w:tc>
      </w:tr>
      <w:tr>
        <w:tc>
          <w:tcPr>
            <w:tcW w:type="dxa" w:w="4320"/>
          </w:tcPr>
          <w:p>
            <w:r>
              <w:t>owner_position</w:t>
            </w:r>
          </w:p>
        </w:tc>
        <w:tc>
          <w:tcPr>
            <w:tcW w:type="dxa" w:w="4320"/>
          </w:tcPr>
          <w:p>
            <w:r>
              <w:t>varchar(64)</w:t>
            </w:r>
          </w:p>
        </w:tc>
      </w:tr>
      <w:tr>
        <w:tc>
          <w:tcPr>
            <w:tcW w:type="dxa" w:w="4320"/>
          </w:tcPr>
          <w:p>
            <w:r>
              <w:t>note</w:t>
            </w:r>
          </w:p>
        </w:tc>
        <w:tc>
          <w:tcPr>
            <w:tcW w:type="dxa" w:w="4320"/>
          </w:tcPr>
          <w:p>
            <w:r>
              <w:t>int(11)</w:t>
            </w:r>
          </w:p>
        </w:tc>
      </w:tr>
    </w:tbl>
    <w:p>
      <w:pPr>
        <w:pStyle w:val="Heading2"/>
      </w:pPr>
      <w:r>
        <w:t>Bảng: pay_salary</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pay_id</w:t>
            </w:r>
          </w:p>
        </w:tc>
        <w:tc>
          <w:tcPr>
            <w:tcW w:type="dxa" w:w="4320"/>
          </w:tcPr>
          <w:p>
            <w:r>
              <w:t>int(14)</w:t>
            </w:r>
          </w:p>
        </w:tc>
      </w:tr>
      <w:tr>
        <w:tc>
          <w:tcPr>
            <w:tcW w:type="dxa" w:w="4320"/>
          </w:tcPr>
          <w:p>
            <w:r>
              <w:t>emp_id</w:t>
            </w:r>
          </w:p>
        </w:tc>
        <w:tc>
          <w:tcPr>
            <w:tcW w:type="dxa" w:w="4320"/>
          </w:tcPr>
          <w:p>
            <w:r>
              <w:t>varchar(64)</w:t>
            </w:r>
          </w:p>
        </w:tc>
      </w:tr>
      <w:tr>
        <w:tc>
          <w:tcPr>
            <w:tcW w:type="dxa" w:w="4320"/>
          </w:tcPr>
          <w:p>
            <w:r>
              <w:t>type_id</w:t>
            </w:r>
          </w:p>
        </w:tc>
        <w:tc>
          <w:tcPr>
            <w:tcW w:type="dxa" w:w="4320"/>
          </w:tcPr>
          <w:p>
            <w:r>
              <w:t>int(14)</w:t>
            </w:r>
          </w:p>
        </w:tc>
      </w:tr>
      <w:tr>
        <w:tc>
          <w:tcPr>
            <w:tcW w:type="dxa" w:w="4320"/>
          </w:tcPr>
          <w:p>
            <w:r>
              <w:t>month</w:t>
            </w:r>
          </w:p>
        </w:tc>
        <w:tc>
          <w:tcPr>
            <w:tcW w:type="dxa" w:w="4320"/>
          </w:tcPr>
          <w:p>
            <w:r>
              <w:t>varchar(64)</w:t>
            </w:r>
          </w:p>
        </w:tc>
      </w:tr>
      <w:tr>
        <w:tc>
          <w:tcPr>
            <w:tcW w:type="dxa" w:w="4320"/>
          </w:tcPr>
          <w:p>
            <w:r>
              <w:t>year</w:t>
            </w:r>
          </w:p>
        </w:tc>
        <w:tc>
          <w:tcPr>
            <w:tcW w:type="dxa" w:w="4320"/>
          </w:tcPr>
          <w:p>
            <w:r>
              <w:t>varchar(64)</w:t>
            </w:r>
          </w:p>
        </w:tc>
      </w:tr>
      <w:tr>
        <w:tc>
          <w:tcPr>
            <w:tcW w:type="dxa" w:w="4320"/>
          </w:tcPr>
          <w:p>
            <w:r>
              <w:t>paid_date</w:t>
            </w:r>
          </w:p>
        </w:tc>
        <w:tc>
          <w:tcPr>
            <w:tcW w:type="dxa" w:w="4320"/>
          </w:tcPr>
          <w:p>
            <w:r>
              <w:t>varchar(64)</w:t>
            </w:r>
          </w:p>
        </w:tc>
      </w:tr>
      <w:tr>
        <w:tc>
          <w:tcPr>
            <w:tcW w:type="dxa" w:w="4320"/>
          </w:tcPr>
          <w:p>
            <w:r>
              <w:t>total_days</w:t>
            </w:r>
          </w:p>
        </w:tc>
        <w:tc>
          <w:tcPr>
            <w:tcW w:type="dxa" w:w="4320"/>
          </w:tcPr>
          <w:p>
            <w:r>
              <w:t>varchar(64)</w:t>
            </w:r>
          </w:p>
        </w:tc>
      </w:tr>
      <w:tr>
        <w:tc>
          <w:tcPr>
            <w:tcW w:type="dxa" w:w="4320"/>
          </w:tcPr>
          <w:p>
            <w:r>
              <w:t>basic</w:t>
            </w:r>
          </w:p>
        </w:tc>
        <w:tc>
          <w:tcPr>
            <w:tcW w:type="dxa" w:w="4320"/>
          </w:tcPr>
          <w:p>
            <w:r>
              <w:t>varchar(64)</w:t>
            </w:r>
          </w:p>
        </w:tc>
      </w:tr>
      <w:tr>
        <w:tc>
          <w:tcPr>
            <w:tcW w:type="dxa" w:w="4320"/>
          </w:tcPr>
          <w:p>
            <w:r>
              <w:t>medical</w:t>
            </w:r>
          </w:p>
        </w:tc>
        <w:tc>
          <w:tcPr>
            <w:tcW w:type="dxa" w:w="4320"/>
          </w:tcPr>
          <w:p>
            <w:r>
              <w:t>varchar(64)</w:t>
            </w:r>
          </w:p>
        </w:tc>
      </w:tr>
      <w:tr>
        <w:tc>
          <w:tcPr>
            <w:tcW w:type="dxa" w:w="4320"/>
          </w:tcPr>
          <w:p>
            <w:r>
              <w:t>house_rent</w:t>
            </w:r>
          </w:p>
        </w:tc>
        <w:tc>
          <w:tcPr>
            <w:tcW w:type="dxa" w:w="4320"/>
          </w:tcPr>
          <w:p>
            <w:r>
              <w:t>varchar(64)</w:t>
            </w:r>
          </w:p>
        </w:tc>
      </w:tr>
      <w:tr>
        <w:tc>
          <w:tcPr>
            <w:tcW w:type="dxa" w:w="4320"/>
          </w:tcPr>
          <w:p>
            <w:r>
              <w:t>bonus</w:t>
            </w:r>
          </w:p>
        </w:tc>
        <w:tc>
          <w:tcPr>
            <w:tcW w:type="dxa" w:w="4320"/>
          </w:tcPr>
          <w:p>
            <w:r>
              <w:t>varchar(64)</w:t>
            </w:r>
          </w:p>
        </w:tc>
      </w:tr>
      <w:tr>
        <w:tc>
          <w:tcPr>
            <w:tcW w:type="dxa" w:w="4320"/>
          </w:tcPr>
          <w:p>
            <w:r>
              <w:t>bima</w:t>
            </w:r>
          </w:p>
        </w:tc>
        <w:tc>
          <w:tcPr>
            <w:tcW w:type="dxa" w:w="4320"/>
          </w:tcPr>
          <w:p>
            <w:r>
              <w:t>varchar(64)</w:t>
            </w:r>
          </w:p>
        </w:tc>
      </w:tr>
      <w:tr>
        <w:tc>
          <w:tcPr>
            <w:tcW w:type="dxa" w:w="4320"/>
          </w:tcPr>
          <w:p>
            <w:r>
              <w:t>tax</w:t>
            </w:r>
          </w:p>
        </w:tc>
        <w:tc>
          <w:tcPr>
            <w:tcW w:type="dxa" w:w="4320"/>
          </w:tcPr>
          <w:p>
            <w:r>
              <w:t>varchar(64)</w:t>
            </w:r>
          </w:p>
        </w:tc>
      </w:tr>
      <w:tr>
        <w:tc>
          <w:tcPr>
            <w:tcW w:type="dxa" w:w="4320"/>
          </w:tcPr>
          <w:p>
            <w:r>
              <w:t>provident_fund</w:t>
            </w:r>
          </w:p>
        </w:tc>
        <w:tc>
          <w:tcPr>
            <w:tcW w:type="dxa" w:w="4320"/>
          </w:tcPr>
          <w:p>
            <w:r>
              <w:t>varchar(64)</w:t>
            </w:r>
          </w:p>
        </w:tc>
      </w:tr>
      <w:tr>
        <w:tc>
          <w:tcPr>
            <w:tcW w:type="dxa" w:w="4320"/>
          </w:tcPr>
          <w:p>
            <w:r>
              <w:t>loan</w:t>
            </w:r>
          </w:p>
        </w:tc>
        <w:tc>
          <w:tcPr>
            <w:tcW w:type="dxa" w:w="4320"/>
          </w:tcPr>
          <w:p>
            <w:r>
              <w:t>varchar(64)</w:t>
            </w:r>
          </w:p>
        </w:tc>
      </w:tr>
      <w:tr>
        <w:tc>
          <w:tcPr>
            <w:tcW w:type="dxa" w:w="4320"/>
          </w:tcPr>
          <w:p>
            <w:r>
              <w:t>total_pay</w:t>
            </w:r>
          </w:p>
        </w:tc>
        <w:tc>
          <w:tcPr>
            <w:tcW w:type="dxa" w:w="4320"/>
          </w:tcPr>
          <w:p>
            <w:r>
              <w:t>varchar(128)</w:t>
            </w:r>
          </w:p>
        </w:tc>
      </w:tr>
      <w:tr>
        <w:tc>
          <w:tcPr>
            <w:tcW w:type="dxa" w:w="4320"/>
          </w:tcPr>
          <w:p>
            <w:r>
              <w:t>addition</w:t>
            </w:r>
          </w:p>
        </w:tc>
        <w:tc>
          <w:tcPr>
            <w:tcW w:type="dxa" w:w="4320"/>
          </w:tcPr>
          <w:p>
            <w:r>
              <w:t>int(128)</w:t>
            </w:r>
          </w:p>
        </w:tc>
      </w:tr>
      <w:tr>
        <w:tc>
          <w:tcPr>
            <w:tcW w:type="dxa" w:w="4320"/>
          </w:tcPr>
          <w:p>
            <w:r>
              <w:t>diduction</w:t>
            </w:r>
          </w:p>
        </w:tc>
        <w:tc>
          <w:tcPr>
            <w:tcW w:type="dxa" w:w="4320"/>
          </w:tcPr>
          <w:p>
            <w:r>
              <w:t>int(128)</w:t>
            </w:r>
          </w:p>
        </w:tc>
      </w:tr>
      <w:tr>
        <w:tc>
          <w:tcPr>
            <w:tcW w:type="dxa" w:w="4320"/>
          </w:tcPr>
          <w:p>
            <w:r>
              <w:t>status</w:t>
            </w:r>
          </w:p>
        </w:tc>
        <w:tc>
          <w:tcPr>
            <w:tcW w:type="dxa" w:w="4320"/>
          </w:tcPr>
          <w:p>
            <w:r>
              <w:t>enum('Paid','Process')</w:t>
            </w:r>
          </w:p>
        </w:tc>
      </w:tr>
      <w:tr>
        <w:tc>
          <w:tcPr>
            <w:tcW w:type="dxa" w:w="4320"/>
          </w:tcPr>
          <w:p>
            <w:r>
              <w:t>paid_type</w:t>
            </w:r>
          </w:p>
        </w:tc>
        <w:tc>
          <w:tcPr>
            <w:tcW w:type="dxa" w:w="4320"/>
          </w:tcPr>
          <w:p>
            <w:r>
              <w:t>enum('Hand</w:t>
            </w:r>
          </w:p>
        </w:tc>
      </w:tr>
    </w:tbl>
    <w:p>
      <w:pPr>
        <w:pStyle w:val="Heading2"/>
      </w:pPr>
      <w:r>
        <w:t>Bảng: penalty</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penalty_name</w:t>
            </w:r>
          </w:p>
        </w:tc>
        <w:tc>
          <w:tcPr>
            <w:tcW w:type="dxa" w:w="4320"/>
          </w:tcPr>
          <w:p>
            <w:r>
              <w:t>varchar(64)</w:t>
            </w:r>
          </w:p>
        </w:tc>
      </w:tr>
      <w:tr>
        <w:tc>
          <w:tcPr>
            <w:tcW w:type="dxa" w:w="4320"/>
          </w:tcPr>
          <w:p>
            <w:r>
              <w:t>status</w:t>
            </w:r>
          </w:p>
        </w:tc>
        <w:tc>
          <w:tcPr>
            <w:tcW w:type="dxa" w:w="4320"/>
          </w:tcPr>
          <w:p>
            <w:r>
              <w:t>tinyint(1)</w:t>
            </w:r>
          </w:p>
        </w:tc>
      </w:tr>
    </w:tbl>
    <w:p>
      <w:pPr>
        <w:pStyle w:val="Heading2"/>
      </w:pPr>
      <w:r>
        <w:t>Bảng: project</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pro_name</w:t>
            </w:r>
          </w:p>
        </w:tc>
        <w:tc>
          <w:tcPr>
            <w:tcW w:type="dxa" w:w="4320"/>
          </w:tcPr>
          <w:p>
            <w:r>
              <w:t>varchar(128)</w:t>
            </w:r>
          </w:p>
        </w:tc>
      </w:tr>
      <w:tr>
        <w:tc>
          <w:tcPr>
            <w:tcW w:type="dxa" w:w="4320"/>
          </w:tcPr>
          <w:p>
            <w:r>
              <w:t>pro_start_date</w:t>
            </w:r>
          </w:p>
        </w:tc>
        <w:tc>
          <w:tcPr>
            <w:tcW w:type="dxa" w:w="4320"/>
          </w:tcPr>
          <w:p>
            <w:r>
              <w:t>varchar(128)</w:t>
            </w:r>
          </w:p>
        </w:tc>
      </w:tr>
      <w:tr>
        <w:tc>
          <w:tcPr>
            <w:tcW w:type="dxa" w:w="4320"/>
          </w:tcPr>
          <w:p>
            <w:r>
              <w:t>pro_end_date</w:t>
            </w:r>
          </w:p>
        </w:tc>
        <w:tc>
          <w:tcPr>
            <w:tcW w:type="dxa" w:w="4320"/>
          </w:tcPr>
          <w:p>
            <w:r>
              <w:t>varchar(128)</w:t>
            </w:r>
          </w:p>
        </w:tc>
      </w:tr>
      <w:tr>
        <w:tc>
          <w:tcPr>
            <w:tcW w:type="dxa" w:w="4320"/>
          </w:tcPr>
          <w:p>
            <w:r>
              <w:t>pro_description</w:t>
            </w:r>
          </w:p>
        </w:tc>
        <w:tc>
          <w:tcPr>
            <w:tcW w:type="dxa" w:w="4320"/>
          </w:tcPr>
          <w:p>
            <w:r>
              <w:t>varchar(1024)</w:t>
            </w:r>
          </w:p>
        </w:tc>
      </w:tr>
      <w:tr>
        <w:tc>
          <w:tcPr>
            <w:tcW w:type="dxa" w:w="4320"/>
          </w:tcPr>
          <w:p>
            <w:r>
              <w:t>pro_summary</w:t>
            </w:r>
          </w:p>
        </w:tc>
        <w:tc>
          <w:tcPr>
            <w:tcW w:type="dxa" w:w="4320"/>
          </w:tcPr>
          <w:p>
            <w:r>
              <w:t>varchar(512)</w:t>
            </w:r>
          </w:p>
        </w:tc>
      </w:tr>
      <w:tr>
        <w:tc>
          <w:tcPr>
            <w:tcW w:type="dxa" w:w="4320"/>
          </w:tcPr>
          <w:p>
            <w:r>
              <w:t>pro_status</w:t>
            </w:r>
          </w:p>
        </w:tc>
        <w:tc>
          <w:tcPr>
            <w:tcW w:type="dxa" w:w="4320"/>
          </w:tcPr>
          <w:p>
            <w:r>
              <w:t>enum('upcoming','complete','running')</w:t>
            </w:r>
          </w:p>
        </w:tc>
      </w:tr>
      <w:tr>
        <w:tc>
          <w:tcPr>
            <w:tcW w:type="dxa" w:w="4320"/>
          </w:tcPr>
          <w:p>
            <w:r>
              <w:t>progress</w:t>
            </w:r>
          </w:p>
        </w:tc>
        <w:tc>
          <w:tcPr>
            <w:tcW w:type="dxa" w:w="4320"/>
          </w:tcPr>
          <w:p>
            <w:r>
              <w:t>varchar(128)</w:t>
            </w:r>
          </w:p>
        </w:tc>
      </w:tr>
    </w:tbl>
    <w:p>
      <w:pPr>
        <w:pStyle w:val="Heading2"/>
      </w:pPr>
      <w:r>
        <w:t>Bảng: project_file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pro_id</w:t>
            </w:r>
          </w:p>
        </w:tc>
        <w:tc>
          <w:tcPr>
            <w:tcW w:type="dxa" w:w="4320"/>
          </w:tcPr>
          <w:p>
            <w:r>
              <w:t>int(14)</w:t>
            </w:r>
          </w:p>
        </w:tc>
      </w:tr>
      <w:tr>
        <w:tc>
          <w:tcPr>
            <w:tcW w:type="dxa" w:w="4320"/>
          </w:tcPr>
          <w:p>
            <w:r>
              <w:t>file_details</w:t>
            </w:r>
          </w:p>
        </w:tc>
        <w:tc>
          <w:tcPr>
            <w:tcW w:type="dxa" w:w="4320"/>
          </w:tcPr>
          <w:p>
            <w:r>
              <w:t>varchar(1028)</w:t>
            </w:r>
          </w:p>
        </w:tc>
      </w:tr>
      <w:tr>
        <w:tc>
          <w:tcPr>
            <w:tcW w:type="dxa" w:w="4320"/>
          </w:tcPr>
          <w:p>
            <w:r>
              <w:t>file_url</w:t>
            </w:r>
          </w:p>
        </w:tc>
        <w:tc>
          <w:tcPr>
            <w:tcW w:type="dxa" w:w="4320"/>
          </w:tcPr>
          <w:p>
            <w:r>
              <w:t>varchar(256)</w:t>
            </w:r>
          </w:p>
        </w:tc>
      </w:tr>
      <w:tr>
        <w:tc>
          <w:tcPr>
            <w:tcW w:type="dxa" w:w="4320"/>
          </w:tcPr>
          <w:p>
            <w:r>
              <w:t>assigned_to</w:t>
            </w:r>
          </w:p>
        </w:tc>
        <w:tc>
          <w:tcPr>
            <w:tcW w:type="dxa" w:w="4320"/>
          </w:tcPr>
          <w:p>
            <w:r>
              <w:t>varchar(64)</w:t>
            </w:r>
          </w:p>
        </w:tc>
      </w:tr>
    </w:tbl>
    <w:p>
      <w:pPr>
        <w:pStyle w:val="Heading2"/>
      </w:pPr>
      <w:r>
        <w:t>Bảng: pro_expenses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pro_id</w:t>
            </w:r>
          </w:p>
        </w:tc>
        <w:tc>
          <w:tcPr>
            <w:tcW w:type="dxa" w:w="4320"/>
          </w:tcPr>
          <w:p>
            <w:r>
              <w:t>int(14)</w:t>
            </w:r>
          </w:p>
        </w:tc>
      </w:tr>
      <w:tr>
        <w:tc>
          <w:tcPr>
            <w:tcW w:type="dxa" w:w="4320"/>
          </w:tcPr>
          <w:p>
            <w:r>
              <w:t>assign_to</w:t>
            </w:r>
          </w:p>
        </w:tc>
        <w:tc>
          <w:tcPr>
            <w:tcW w:type="dxa" w:w="4320"/>
          </w:tcPr>
          <w:p>
            <w:r>
              <w:t>varchar(64)</w:t>
            </w:r>
          </w:p>
        </w:tc>
      </w:tr>
      <w:tr>
        <w:tc>
          <w:tcPr>
            <w:tcW w:type="dxa" w:w="4320"/>
          </w:tcPr>
          <w:p>
            <w:r>
              <w:t>details</w:t>
            </w:r>
          </w:p>
        </w:tc>
        <w:tc>
          <w:tcPr>
            <w:tcW w:type="dxa" w:w="4320"/>
          </w:tcPr>
          <w:p>
            <w:r>
              <w:t>varchar(512)</w:t>
            </w:r>
          </w:p>
        </w:tc>
      </w:tr>
      <w:tr>
        <w:tc>
          <w:tcPr>
            <w:tcW w:type="dxa" w:w="4320"/>
          </w:tcPr>
          <w:p>
            <w:r>
              <w:t>amount</w:t>
            </w:r>
          </w:p>
        </w:tc>
        <w:tc>
          <w:tcPr>
            <w:tcW w:type="dxa" w:w="4320"/>
          </w:tcPr>
          <w:p>
            <w:r>
              <w:t>varchar(256)</w:t>
            </w:r>
          </w:p>
        </w:tc>
      </w:tr>
      <w:tr>
        <w:tc>
          <w:tcPr>
            <w:tcW w:type="dxa" w:w="4320"/>
          </w:tcPr>
          <w:p>
            <w:r>
              <w:t>date</w:t>
            </w:r>
          </w:p>
        </w:tc>
        <w:tc>
          <w:tcPr>
            <w:tcW w:type="dxa" w:w="4320"/>
          </w:tcPr>
          <w:p>
            <w:r>
              <w:t>varchar(128)</w:t>
            </w:r>
          </w:p>
        </w:tc>
      </w:tr>
    </w:tbl>
    <w:p>
      <w:pPr>
        <w:pStyle w:val="Heading2"/>
      </w:pPr>
      <w:r>
        <w:t>Bảng: pro_notes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assign_to</w:t>
            </w:r>
          </w:p>
        </w:tc>
        <w:tc>
          <w:tcPr>
            <w:tcW w:type="dxa" w:w="4320"/>
          </w:tcPr>
          <w:p>
            <w:r>
              <w:t>varchar(64)</w:t>
            </w:r>
          </w:p>
        </w:tc>
      </w:tr>
      <w:tr>
        <w:tc>
          <w:tcPr>
            <w:tcW w:type="dxa" w:w="4320"/>
          </w:tcPr>
          <w:p>
            <w:r>
              <w:t>pro_id</w:t>
            </w:r>
          </w:p>
        </w:tc>
        <w:tc>
          <w:tcPr>
            <w:tcW w:type="dxa" w:w="4320"/>
          </w:tcPr>
          <w:p>
            <w:r>
              <w:t>int(14)</w:t>
            </w:r>
          </w:p>
        </w:tc>
      </w:tr>
      <w:tr>
        <w:tc>
          <w:tcPr>
            <w:tcW w:type="dxa" w:w="4320"/>
          </w:tcPr>
          <w:p>
            <w:r>
              <w:t>details</w:t>
            </w:r>
          </w:p>
        </w:tc>
        <w:tc>
          <w:tcPr>
            <w:tcW w:type="dxa" w:w="4320"/>
          </w:tcPr>
          <w:p>
            <w:r>
              <w:t>varchar(1024)</w:t>
            </w:r>
          </w:p>
        </w:tc>
      </w:tr>
    </w:tbl>
    <w:p>
      <w:pPr>
        <w:pStyle w:val="Heading2"/>
      </w:pPr>
      <w:r>
        <w:t>Bảng: pro_task</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pro_id</w:t>
            </w:r>
          </w:p>
        </w:tc>
        <w:tc>
          <w:tcPr>
            <w:tcW w:type="dxa" w:w="4320"/>
          </w:tcPr>
          <w:p>
            <w:r>
              <w:t>int(14)</w:t>
            </w:r>
          </w:p>
        </w:tc>
      </w:tr>
      <w:tr>
        <w:tc>
          <w:tcPr>
            <w:tcW w:type="dxa" w:w="4320"/>
          </w:tcPr>
          <w:p>
            <w:r>
              <w:t>task_title</w:t>
            </w:r>
          </w:p>
        </w:tc>
        <w:tc>
          <w:tcPr>
            <w:tcW w:type="dxa" w:w="4320"/>
          </w:tcPr>
          <w:p>
            <w:r>
              <w:t>varchar(256)</w:t>
            </w:r>
          </w:p>
        </w:tc>
      </w:tr>
      <w:tr>
        <w:tc>
          <w:tcPr>
            <w:tcW w:type="dxa" w:w="4320"/>
          </w:tcPr>
          <w:p>
            <w:r>
              <w:t>start_date</w:t>
            </w:r>
          </w:p>
        </w:tc>
        <w:tc>
          <w:tcPr>
            <w:tcW w:type="dxa" w:w="4320"/>
          </w:tcPr>
          <w:p>
            <w:r>
              <w:t>varchar(128)</w:t>
            </w:r>
          </w:p>
        </w:tc>
      </w:tr>
      <w:tr>
        <w:tc>
          <w:tcPr>
            <w:tcW w:type="dxa" w:w="4320"/>
          </w:tcPr>
          <w:p>
            <w:r>
              <w:t>end_date</w:t>
            </w:r>
          </w:p>
        </w:tc>
        <w:tc>
          <w:tcPr>
            <w:tcW w:type="dxa" w:w="4320"/>
          </w:tcPr>
          <w:p>
            <w:r>
              <w:t>varchar(128)</w:t>
            </w:r>
          </w:p>
        </w:tc>
      </w:tr>
      <w:tr>
        <w:tc>
          <w:tcPr>
            <w:tcW w:type="dxa" w:w="4320"/>
          </w:tcPr>
          <w:p>
            <w:r>
              <w:t>image</w:t>
            </w:r>
          </w:p>
        </w:tc>
        <w:tc>
          <w:tcPr>
            <w:tcW w:type="dxa" w:w="4320"/>
          </w:tcPr>
          <w:p>
            <w:r>
              <w:t>varchar(128)</w:t>
            </w:r>
          </w:p>
        </w:tc>
      </w:tr>
      <w:tr>
        <w:tc>
          <w:tcPr>
            <w:tcW w:type="dxa" w:w="4320"/>
          </w:tcPr>
          <w:p>
            <w:r>
              <w:t>description</w:t>
            </w:r>
          </w:p>
        </w:tc>
        <w:tc>
          <w:tcPr>
            <w:tcW w:type="dxa" w:w="4320"/>
          </w:tcPr>
          <w:p>
            <w:r>
              <w:t>varchar(2048)</w:t>
            </w:r>
          </w:p>
        </w:tc>
      </w:tr>
      <w:tr>
        <w:tc>
          <w:tcPr>
            <w:tcW w:type="dxa" w:w="4320"/>
          </w:tcPr>
          <w:p>
            <w:r>
              <w:t>task_type</w:t>
            </w:r>
          </w:p>
        </w:tc>
        <w:tc>
          <w:tcPr>
            <w:tcW w:type="dxa" w:w="4320"/>
          </w:tcPr>
          <w:p>
            <w:r>
              <w:t>enum('Office','Field')</w:t>
            </w:r>
          </w:p>
        </w:tc>
      </w:tr>
      <w:tr>
        <w:tc>
          <w:tcPr>
            <w:tcW w:type="dxa" w:w="4320"/>
          </w:tcPr>
          <w:p>
            <w:r>
              <w:t>status</w:t>
            </w:r>
          </w:p>
        </w:tc>
        <w:tc>
          <w:tcPr>
            <w:tcW w:type="dxa" w:w="4320"/>
          </w:tcPr>
          <w:p>
            <w:r>
              <w:t>enum('running','complete','cancel')</w:t>
            </w:r>
          </w:p>
        </w:tc>
      </w:tr>
      <w:tr>
        <w:tc>
          <w:tcPr>
            <w:tcW w:type="dxa" w:w="4320"/>
          </w:tcPr>
          <w:p>
            <w:r>
              <w:t>location</w:t>
            </w:r>
          </w:p>
        </w:tc>
        <w:tc>
          <w:tcPr>
            <w:tcW w:type="dxa" w:w="4320"/>
          </w:tcPr>
          <w:p>
            <w:r>
              <w:t>varchar(512)</w:t>
            </w:r>
          </w:p>
        </w:tc>
      </w:tr>
      <w:tr>
        <w:tc>
          <w:tcPr>
            <w:tcW w:type="dxa" w:w="4320"/>
          </w:tcPr>
          <w:p>
            <w:r>
              <w:t>return_date</w:t>
            </w:r>
          </w:p>
        </w:tc>
        <w:tc>
          <w:tcPr>
            <w:tcW w:type="dxa" w:w="4320"/>
          </w:tcPr>
          <w:p>
            <w:r>
              <w:t>varchar(128)</w:t>
            </w:r>
          </w:p>
        </w:tc>
      </w:tr>
      <w:tr>
        <w:tc>
          <w:tcPr>
            <w:tcW w:type="dxa" w:w="4320"/>
          </w:tcPr>
          <w:p>
            <w:r>
              <w:t>total_days</w:t>
            </w:r>
          </w:p>
        </w:tc>
        <w:tc>
          <w:tcPr>
            <w:tcW w:type="dxa" w:w="4320"/>
          </w:tcPr>
          <w:p>
            <w:r>
              <w:t>varchar(128)</w:t>
            </w:r>
          </w:p>
        </w:tc>
      </w:tr>
      <w:tr>
        <w:tc>
          <w:tcPr>
            <w:tcW w:type="dxa" w:w="4320"/>
          </w:tcPr>
          <w:p>
            <w:r>
              <w:t>create_date</w:t>
            </w:r>
          </w:p>
        </w:tc>
        <w:tc>
          <w:tcPr>
            <w:tcW w:type="dxa" w:w="4320"/>
          </w:tcPr>
          <w:p>
            <w:r>
              <w:t>varchar(128)</w:t>
            </w:r>
          </w:p>
        </w:tc>
      </w:tr>
      <w:tr>
        <w:tc>
          <w:tcPr>
            <w:tcW w:type="dxa" w:w="4320"/>
          </w:tcPr>
          <w:p>
            <w:r>
              <w:t>approve_status</w:t>
            </w:r>
          </w:p>
        </w:tc>
        <w:tc>
          <w:tcPr>
            <w:tcW w:type="dxa" w:w="4320"/>
          </w:tcPr>
          <w:p>
            <w:r>
              <w:t>enum('Approved','Not</w:t>
            </w:r>
          </w:p>
        </w:tc>
      </w:tr>
    </w:tbl>
    <w:p>
      <w:pPr>
        <w:pStyle w:val="Heading2"/>
      </w:pPr>
      <w:r>
        <w:t>Bảng: pro_task_assets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pro_task_id</w:t>
            </w:r>
          </w:p>
        </w:tc>
        <w:tc>
          <w:tcPr>
            <w:tcW w:type="dxa" w:w="4320"/>
          </w:tcPr>
          <w:p>
            <w:r>
              <w:t>int(11)</w:t>
            </w:r>
          </w:p>
        </w:tc>
      </w:tr>
      <w:tr>
        <w:tc>
          <w:tcPr>
            <w:tcW w:type="dxa" w:w="4320"/>
          </w:tcPr>
          <w:p>
            <w:r>
              <w:t>assign_id</w:t>
            </w:r>
          </w:p>
        </w:tc>
        <w:tc>
          <w:tcPr>
            <w:tcW w:type="dxa" w:w="4320"/>
          </w:tcPr>
          <w:p>
            <w:r>
              <w:t>varchar(64)</w:t>
            </w:r>
          </w:p>
        </w:tc>
      </w:tr>
    </w:tbl>
    <w:p>
      <w:pPr>
        <w:pStyle w:val="Heading2"/>
      </w:pPr>
      <w:r>
        <w:t>Bảng: salary_type</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salary_type</w:t>
            </w:r>
          </w:p>
        </w:tc>
        <w:tc>
          <w:tcPr>
            <w:tcW w:type="dxa" w:w="4320"/>
          </w:tcPr>
          <w:p>
            <w:r>
              <w:t>varchar(256)</w:t>
            </w:r>
          </w:p>
        </w:tc>
      </w:tr>
      <w:tr>
        <w:tc>
          <w:tcPr>
            <w:tcW w:type="dxa" w:w="4320"/>
          </w:tcPr>
          <w:p>
            <w:r>
              <w:t>create_date</w:t>
            </w:r>
          </w:p>
        </w:tc>
        <w:tc>
          <w:tcPr>
            <w:tcW w:type="dxa" w:w="4320"/>
          </w:tcPr>
          <w:p>
            <w:r>
              <w:t>varchar(256)</w:t>
            </w:r>
          </w:p>
        </w:tc>
      </w:tr>
    </w:tbl>
    <w:p>
      <w:pPr>
        <w:pStyle w:val="Heading2"/>
      </w:pPr>
      <w:r>
        <w:t>Bảng: settings</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int(11)</w:t>
            </w:r>
          </w:p>
        </w:tc>
      </w:tr>
      <w:tr>
        <w:tc>
          <w:tcPr>
            <w:tcW w:type="dxa" w:w="4320"/>
          </w:tcPr>
          <w:p>
            <w:r>
              <w:t>sitelogo</w:t>
            </w:r>
          </w:p>
        </w:tc>
        <w:tc>
          <w:tcPr>
            <w:tcW w:type="dxa" w:w="4320"/>
          </w:tcPr>
          <w:p>
            <w:r>
              <w:t>varchar(128)</w:t>
            </w:r>
          </w:p>
        </w:tc>
      </w:tr>
      <w:tr>
        <w:tc>
          <w:tcPr>
            <w:tcW w:type="dxa" w:w="4320"/>
          </w:tcPr>
          <w:p>
            <w:r>
              <w:t>sitetitle</w:t>
            </w:r>
          </w:p>
        </w:tc>
        <w:tc>
          <w:tcPr>
            <w:tcW w:type="dxa" w:w="4320"/>
          </w:tcPr>
          <w:p>
            <w:r>
              <w:t>varchar(256)</w:t>
            </w:r>
          </w:p>
        </w:tc>
      </w:tr>
      <w:tr>
        <w:tc>
          <w:tcPr>
            <w:tcW w:type="dxa" w:w="4320"/>
          </w:tcPr>
          <w:p>
            <w:r>
              <w:t>description</w:t>
            </w:r>
          </w:p>
        </w:tc>
        <w:tc>
          <w:tcPr>
            <w:tcW w:type="dxa" w:w="4320"/>
          </w:tcPr>
          <w:p>
            <w:r>
              <w:t>varchar(512)</w:t>
            </w:r>
          </w:p>
        </w:tc>
      </w:tr>
      <w:tr>
        <w:tc>
          <w:tcPr>
            <w:tcW w:type="dxa" w:w="4320"/>
          </w:tcPr>
          <w:p>
            <w:r>
              <w:t>copyright</w:t>
            </w:r>
          </w:p>
        </w:tc>
        <w:tc>
          <w:tcPr>
            <w:tcW w:type="dxa" w:w="4320"/>
          </w:tcPr>
          <w:p>
            <w:r>
              <w:t>varchar(128)</w:t>
            </w:r>
          </w:p>
        </w:tc>
      </w:tr>
      <w:tr>
        <w:tc>
          <w:tcPr>
            <w:tcW w:type="dxa" w:w="4320"/>
          </w:tcPr>
          <w:p>
            <w:r>
              <w:t>contact</w:t>
            </w:r>
          </w:p>
        </w:tc>
        <w:tc>
          <w:tcPr>
            <w:tcW w:type="dxa" w:w="4320"/>
          </w:tcPr>
          <w:p>
            <w:r>
              <w:t>varchar(128)</w:t>
            </w:r>
          </w:p>
        </w:tc>
      </w:tr>
      <w:tr>
        <w:tc>
          <w:tcPr>
            <w:tcW w:type="dxa" w:w="4320"/>
          </w:tcPr>
          <w:p>
            <w:r>
              <w:t>currency</w:t>
            </w:r>
          </w:p>
        </w:tc>
        <w:tc>
          <w:tcPr>
            <w:tcW w:type="dxa" w:w="4320"/>
          </w:tcPr>
          <w:p>
            <w:r>
              <w:t>varchar(128)</w:t>
            </w:r>
          </w:p>
        </w:tc>
      </w:tr>
      <w:tr>
        <w:tc>
          <w:tcPr>
            <w:tcW w:type="dxa" w:w="4320"/>
          </w:tcPr>
          <w:p>
            <w:r>
              <w:t>symbol</w:t>
            </w:r>
          </w:p>
        </w:tc>
        <w:tc>
          <w:tcPr>
            <w:tcW w:type="dxa" w:w="4320"/>
          </w:tcPr>
          <w:p>
            <w:r>
              <w:t>varchar(64)</w:t>
            </w:r>
          </w:p>
        </w:tc>
      </w:tr>
      <w:tr>
        <w:tc>
          <w:tcPr>
            <w:tcW w:type="dxa" w:w="4320"/>
          </w:tcPr>
          <w:p>
            <w:r>
              <w:t>system_email</w:t>
            </w:r>
          </w:p>
        </w:tc>
        <w:tc>
          <w:tcPr>
            <w:tcW w:type="dxa" w:w="4320"/>
          </w:tcPr>
          <w:p>
            <w:r>
              <w:t>varchar(128)</w:t>
            </w:r>
          </w:p>
        </w:tc>
      </w:tr>
      <w:tr>
        <w:tc>
          <w:tcPr>
            <w:tcW w:type="dxa" w:w="4320"/>
          </w:tcPr>
          <w:p>
            <w:r>
              <w:t>address</w:t>
            </w:r>
          </w:p>
        </w:tc>
        <w:tc>
          <w:tcPr>
            <w:tcW w:type="dxa" w:w="4320"/>
          </w:tcPr>
          <w:p>
            <w:r>
              <w:t>varchar(256)</w:t>
            </w:r>
          </w:p>
        </w:tc>
      </w:tr>
      <w:tr>
        <w:tc>
          <w:tcPr>
            <w:tcW w:type="dxa" w:w="4320"/>
          </w:tcPr>
          <w:p>
            <w:r>
              <w:t>address2</w:t>
            </w:r>
          </w:p>
        </w:tc>
        <w:tc>
          <w:tcPr>
            <w:tcW w:type="dxa" w:w="4320"/>
          </w:tcPr>
          <w:p>
            <w:r>
              <w:t>varchar(256)</w:t>
            </w:r>
          </w:p>
        </w:tc>
      </w:tr>
    </w:tbl>
    <w:p>
      <w:pPr>
        <w:pStyle w:val="Heading2"/>
      </w:pPr>
      <w:r>
        <w:t>Bảng: social_media</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emp_id</w:t>
            </w:r>
          </w:p>
        </w:tc>
        <w:tc>
          <w:tcPr>
            <w:tcW w:type="dxa" w:w="4320"/>
          </w:tcPr>
          <w:p>
            <w:r>
              <w:t>varchar(64)</w:t>
            </w:r>
          </w:p>
        </w:tc>
      </w:tr>
      <w:tr>
        <w:tc>
          <w:tcPr>
            <w:tcW w:type="dxa" w:w="4320"/>
          </w:tcPr>
          <w:p>
            <w:r>
              <w:t>facebook</w:t>
            </w:r>
          </w:p>
        </w:tc>
        <w:tc>
          <w:tcPr>
            <w:tcW w:type="dxa" w:w="4320"/>
          </w:tcPr>
          <w:p>
            <w:r>
              <w:t>varchar(256)</w:t>
            </w:r>
          </w:p>
        </w:tc>
      </w:tr>
      <w:tr>
        <w:tc>
          <w:tcPr>
            <w:tcW w:type="dxa" w:w="4320"/>
          </w:tcPr>
          <w:p>
            <w:r>
              <w:t>twitter</w:t>
            </w:r>
          </w:p>
        </w:tc>
        <w:tc>
          <w:tcPr>
            <w:tcW w:type="dxa" w:w="4320"/>
          </w:tcPr>
          <w:p>
            <w:r>
              <w:t>varchar(256)</w:t>
            </w:r>
          </w:p>
        </w:tc>
      </w:tr>
      <w:tr>
        <w:tc>
          <w:tcPr>
            <w:tcW w:type="dxa" w:w="4320"/>
          </w:tcPr>
          <w:p>
            <w:r>
              <w:t>google_plus</w:t>
            </w:r>
          </w:p>
        </w:tc>
        <w:tc>
          <w:tcPr>
            <w:tcW w:type="dxa" w:w="4320"/>
          </w:tcPr>
          <w:p>
            <w:r>
              <w:t>varchar(512)</w:t>
            </w:r>
          </w:p>
        </w:tc>
      </w:tr>
      <w:tr>
        <w:tc>
          <w:tcPr>
            <w:tcW w:type="dxa" w:w="4320"/>
          </w:tcPr>
          <w:p>
            <w:r>
              <w:t>skype_id</w:t>
            </w:r>
          </w:p>
        </w:tc>
        <w:tc>
          <w:tcPr>
            <w:tcW w:type="dxa" w:w="4320"/>
          </w:tcPr>
          <w:p>
            <w:r>
              <w:t>varchar(256)</w:t>
            </w:r>
          </w:p>
        </w:tc>
      </w:tr>
    </w:tbl>
    <w:p>
      <w:pPr>
        <w:pStyle w:val="Heading2"/>
      </w:pPr>
      <w:r>
        <w:t>Bảng: to-do_list</w:t>
      </w:r>
    </w:p>
    <w:tbl>
      <w:tblPr>
        <w:tblStyle w:val="TableGrid"/>
        <w:tblW w:type="auto" w:w="0"/>
        <w:tblLook w:firstColumn="1" w:firstRow="1" w:lastColumn="0" w:lastRow="0" w:noHBand="0" w:noVBand="1" w:val="04A0"/>
      </w:tblPr>
      <w:tblGrid>
        <w:gridCol w:w="4320"/>
        <w:gridCol w:w="4320"/>
      </w:tblGrid>
      <w:tr>
        <w:tc>
          <w:tcPr>
            <w:tcW w:type="dxa" w:w="4320"/>
          </w:tcPr>
          <w:p>
            <w:r>
              <w:t>Tên cột</w:t>
            </w:r>
          </w:p>
        </w:tc>
        <w:tc>
          <w:tcPr>
            <w:tcW w:type="dxa" w:w="4320"/>
          </w:tcPr>
          <w:p>
            <w:r>
              <w:t>Kiểu dữ liệu</w:t>
            </w:r>
          </w:p>
        </w:tc>
      </w:tr>
      <w:tr>
        <w:tc>
          <w:tcPr>
            <w:tcW w:type="dxa" w:w="4320"/>
          </w:tcPr>
          <w:p>
            <w:r>
              <w:t>id</w:t>
            </w:r>
          </w:p>
        </w:tc>
        <w:tc>
          <w:tcPr>
            <w:tcW w:type="dxa" w:w="4320"/>
          </w:tcPr>
          <w:p>
            <w:r>
              <w:t>int(14)</w:t>
            </w:r>
          </w:p>
        </w:tc>
      </w:tr>
      <w:tr>
        <w:tc>
          <w:tcPr>
            <w:tcW w:type="dxa" w:w="4320"/>
          </w:tcPr>
          <w:p>
            <w:r>
              <w:t>user_id</w:t>
            </w:r>
          </w:p>
        </w:tc>
        <w:tc>
          <w:tcPr>
            <w:tcW w:type="dxa" w:w="4320"/>
          </w:tcPr>
          <w:p>
            <w:r>
              <w:t>varchar(64)</w:t>
            </w:r>
          </w:p>
        </w:tc>
      </w:tr>
      <w:tr>
        <w:tc>
          <w:tcPr>
            <w:tcW w:type="dxa" w:w="4320"/>
          </w:tcPr>
          <w:p>
            <w:r>
              <w:t>to_dodata</w:t>
            </w:r>
          </w:p>
        </w:tc>
        <w:tc>
          <w:tcPr>
            <w:tcW w:type="dxa" w:w="4320"/>
          </w:tcPr>
          <w:p>
            <w:r>
              <w:t>varchar(256)</w:t>
            </w:r>
          </w:p>
        </w:tc>
      </w:tr>
      <w:tr>
        <w:tc>
          <w:tcPr>
            <w:tcW w:type="dxa" w:w="4320"/>
          </w:tcPr>
          <w:p>
            <w:r>
              <w:t>date</w:t>
            </w:r>
          </w:p>
        </w:tc>
        <w:tc>
          <w:tcPr>
            <w:tcW w:type="dxa" w:w="4320"/>
          </w:tcPr>
          <w:p>
            <w:r>
              <w:t>varchar(128)</w:t>
            </w:r>
          </w:p>
        </w:tc>
      </w:tr>
      <w:tr>
        <w:tc>
          <w:tcPr>
            <w:tcW w:type="dxa" w:w="4320"/>
          </w:tcPr>
          <w:p>
            <w:r>
              <w:t>value</w:t>
            </w:r>
          </w:p>
        </w:tc>
        <w:tc>
          <w:tcPr>
            <w:tcW w:type="dxa" w:w="4320"/>
          </w:tcPr>
          <w:p>
            <w:r>
              <w:t>varchar(14)</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